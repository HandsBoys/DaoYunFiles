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imes New Roman"/>
          <w:color w:val="auto"/>
          <w:sz w:val="20"/>
          <w:szCs w:val="20"/>
          <w:lang w:val="zh-CN"/>
        </w:rPr>
        <w:id w:val="1717934553"/>
        <w:docPartObj>
          <w:docPartGallery w:val="Table of Contents"/>
          <w:docPartUnique/>
        </w:docPartObj>
      </w:sdtPr>
      <w:sdtEndPr>
        <w:rPr>
          <w:b/>
          <w:bCs/>
        </w:rPr>
      </w:sdtEndPr>
      <w:sdtContent>
        <w:p w14:paraId="7AAEC202" w14:textId="34C98D01" w:rsidR="00D76967" w:rsidRDefault="00D76967" w:rsidP="00D76967">
          <w:pPr>
            <w:pStyle w:val="TOC"/>
            <w:ind w:left="3360" w:firstLine="420"/>
          </w:pPr>
          <w:r>
            <w:rPr>
              <w:lang w:val="zh-CN"/>
            </w:rPr>
            <w:t>目录</w:t>
          </w:r>
        </w:p>
        <w:p w14:paraId="41C21560" w14:textId="5D9D9B09" w:rsidR="00D76967" w:rsidRDefault="00D76967">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6124031" w:history="1">
            <w:r w:rsidRPr="005E7CF9">
              <w:rPr>
                <w:rStyle w:val="a9"/>
                <w:rFonts w:ascii="黑体" w:eastAsia="黑体" w:hAnsi="黑体" w:cs="黑体"/>
                <w:noProof/>
                <w:kern w:val="44"/>
              </w:rPr>
              <w:t>1引言</w:t>
            </w:r>
            <w:r>
              <w:rPr>
                <w:noProof/>
                <w:webHidden/>
              </w:rPr>
              <w:tab/>
            </w:r>
            <w:r>
              <w:rPr>
                <w:noProof/>
                <w:webHidden/>
              </w:rPr>
              <w:fldChar w:fldCharType="begin"/>
            </w:r>
            <w:r>
              <w:rPr>
                <w:noProof/>
                <w:webHidden/>
              </w:rPr>
              <w:instrText xml:space="preserve"> PAGEREF _Toc66124031 \h </w:instrText>
            </w:r>
            <w:r>
              <w:rPr>
                <w:noProof/>
                <w:webHidden/>
              </w:rPr>
            </w:r>
            <w:r>
              <w:rPr>
                <w:noProof/>
                <w:webHidden/>
              </w:rPr>
              <w:fldChar w:fldCharType="separate"/>
            </w:r>
            <w:r>
              <w:rPr>
                <w:noProof/>
                <w:webHidden/>
              </w:rPr>
              <w:t>2</w:t>
            </w:r>
            <w:r>
              <w:rPr>
                <w:noProof/>
                <w:webHidden/>
              </w:rPr>
              <w:fldChar w:fldCharType="end"/>
            </w:r>
          </w:hyperlink>
        </w:p>
        <w:p w14:paraId="4DBAD3AC" w14:textId="08C60FC1"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2" w:history="1">
            <w:r w:rsidR="00D76967" w:rsidRPr="005E7CF9">
              <w:rPr>
                <w:rStyle w:val="a9"/>
                <w:rFonts w:ascii="黑体" w:hAnsi="黑体" w:cs="黑体"/>
                <w:noProof/>
              </w:rPr>
              <w:t>1.1</w:t>
            </w:r>
            <w:r w:rsidR="00D76967" w:rsidRPr="005E7CF9">
              <w:rPr>
                <w:rStyle w:val="a9"/>
                <w:rFonts w:ascii="黑体" w:hAnsi="黑体" w:cs="黑体"/>
                <w:noProof/>
              </w:rPr>
              <w:t>目的</w:t>
            </w:r>
            <w:r w:rsidR="00D76967">
              <w:rPr>
                <w:noProof/>
                <w:webHidden/>
              </w:rPr>
              <w:tab/>
            </w:r>
            <w:r w:rsidR="00D76967">
              <w:rPr>
                <w:noProof/>
                <w:webHidden/>
              </w:rPr>
              <w:fldChar w:fldCharType="begin"/>
            </w:r>
            <w:r w:rsidR="00D76967">
              <w:rPr>
                <w:noProof/>
                <w:webHidden/>
              </w:rPr>
              <w:instrText xml:space="preserve"> PAGEREF _Toc66124032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1357587C" w14:textId="0A8171EE"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3" w:history="1">
            <w:r w:rsidR="00D76967" w:rsidRPr="005E7CF9">
              <w:rPr>
                <w:rStyle w:val="a9"/>
                <w:rFonts w:ascii="黑体" w:hAnsi="黑体" w:cs="黑体"/>
                <w:noProof/>
              </w:rPr>
              <w:t xml:space="preserve">1.2 </w:t>
            </w:r>
            <w:r w:rsidR="00D76967" w:rsidRPr="005E7CF9">
              <w:rPr>
                <w:rStyle w:val="a9"/>
                <w:rFonts w:ascii="黑体" w:hAnsi="黑体" w:cs="黑体"/>
                <w:noProof/>
              </w:rPr>
              <w:t>背景</w:t>
            </w:r>
            <w:r w:rsidR="00D76967">
              <w:rPr>
                <w:noProof/>
                <w:webHidden/>
              </w:rPr>
              <w:tab/>
            </w:r>
            <w:r w:rsidR="00D76967">
              <w:rPr>
                <w:noProof/>
                <w:webHidden/>
              </w:rPr>
              <w:fldChar w:fldCharType="begin"/>
            </w:r>
            <w:r w:rsidR="00D76967">
              <w:rPr>
                <w:noProof/>
                <w:webHidden/>
              </w:rPr>
              <w:instrText xml:space="preserve"> PAGEREF _Toc66124033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18EA4F36" w14:textId="54C4FB88"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4" w:history="1">
            <w:r w:rsidR="00D76967" w:rsidRPr="005E7CF9">
              <w:rPr>
                <w:rStyle w:val="a9"/>
                <w:rFonts w:ascii="黑体" w:hAnsi="黑体" w:cs="黑体"/>
                <w:noProof/>
              </w:rPr>
              <w:t>1.3</w:t>
            </w:r>
            <w:r w:rsidR="00D76967" w:rsidRPr="005E7CF9">
              <w:rPr>
                <w:rStyle w:val="a9"/>
                <w:rFonts w:ascii="黑体" w:hAnsi="黑体" w:cs="黑体"/>
                <w:noProof/>
              </w:rPr>
              <w:t>定义</w:t>
            </w:r>
            <w:r w:rsidR="00D76967">
              <w:rPr>
                <w:noProof/>
                <w:webHidden/>
              </w:rPr>
              <w:tab/>
            </w:r>
            <w:r w:rsidR="00D76967">
              <w:rPr>
                <w:noProof/>
                <w:webHidden/>
              </w:rPr>
              <w:fldChar w:fldCharType="begin"/>
            </w:r>
            <w:r w:rsidR="00D76967">
              <w:rPr>
                <w:noProof/>
                <w:webHidden/>
              </w:rPr>
              <w:instrText xml:space="preserve"> PAGEREF _Toc66124034 \h </w:instrText>
            </w:r>
            <w:r w:rsidR="00D76967">
              <w:rPr>
                <w:noProof/>
                <w:webHidden/>
              </w:rPr>
            </w:r>
            <w:r w:rsidR="00D76967">
              <w:rPr>
                <w:noProof/>
                <w:webHidden/>
              </w:rPr>
              <w:fldChar w:fldCharType="separate"/>
            </w:r>
            <w:r w:rsidR="00D76967">
              <w:rPr>
                <w:noProof/>
                <w:webHidden/>
              </w:rPr>
              <w:t>2</w:t>
            </w:r>
            <w:r w:rsidR="00D76967">
              <w:rPr>
                <w:noProof/>
                <w:webHidden/>
              </w:rPr>
              <w:fldChar w:fldCharType="end"/>
            </w:r>
          </w:hyperlink>
        </w:p>
        <w:p w14:paraId="6FED8D00" w14:textId="2F7A8E82" w:rsidR="00D76967" w:rsidRDefault="00351374">
          <w:pPr>
            <w:pStyle w:val="TOC1"/>
            <w:tabs>
              <w:tab w:val="right" w:leader="dot" w:pos="8296"/>
            </w:tabs>
            <w:rPr>
              <w:rFonts w:asciiTheme="minorHAnsi" w:eastAsiaTheme="minorEastAsia" w:hAnsiTheme="minorHAnsi" w:cstheme="minorBidi"/>
              <w:noProof/>
              <w:kern w:val="2"/>
              <w:sz w:val="21"/>
              <w:szCs w:val="22"/>
            </w:rPr>
          </w:pPr>
          <w:hyperlink w:anchor="_Toc66124035" w:history="1">
            <w:r w:rsidR="00D76967" w:rsidRPr="005E7CF9">
              <w:rPr>
                <w:rStyle w:val="a9"/>
                <w:noProof/>
              </w:rPr>
              <w:t xml:space="preserve">2 </w:t>
            </w:r>
            <w:r w:rsidR="00D76967" w:rsidRPr="005E7CF9">
              <w:rPr>
                <w:rStyle w:val="a9"/>
                <w:noProof/>
              </w:rPr>
              <w:t>项目概述</w:t>
            </w:r>
            <w:r w:rsidR="00D76967">
              <w:rPr>
                <w:noProof/>
                <w:webHidden/>
              </w:rPr>
              <w:tab/>
            </w:r>
            <w:r w:rsidR="00D76967">
              <w:rPr>
                <w:noProof/>
                <w:webHidden/>
              </w:rPr>
              <w:fldChar w:fldCharType="begin"/>
            </w:r>
            <w:r w:rsidR="00D76967">
              <w:rPr>
                <w:noProof/>
                <w:webHidden/>
              </w:rPr>
              <w:instrText xml:space="preserve"> PAGEREF _Toc66124035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074736A9" w14:textId="39D5ECF8"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6" w:history="1">
            <w:r w:rsidR="00D76967" w:rsidRPr="005E7CF9">
              <w:rPr>
                <w:rStyle w:val="a9"/>
                <w:noProof/>
              </w:rPr>
              <w:t xml:space="preserve">2.1 </w:t>
            </w:r>
            <w:r w:rsidR="00D76967" w:rsidRPr="005E7CF9">
              <w:rPr>
                <w:rStyle w:val="a9"/>
                <w:noProof/>
              </w:rPr>
              <w:t>产品结构图</w:t>
            </w:r>
            <w:r w:rsidR="00D76967">
              <w:rPr>
                <w:noProof/>
                <w:webHidden/>
              </w:rPr>
              <w:tab/>
            </w:r>
            <w:r w:rsidR="00D76967">
              <w:rPr>
                <w:noProof/>
                <w:webHidden/>
              </w:rPr>
              <w:fldChar w:fldCharType="begin"/>
            </w:r>
            <w:r w:rsidR="00D76967">
              <w:rPr>
                <w:noProof/>
                <w:webHidden/>
              </w:rPr>
              <w:instrText xml:space="preserve"> PAGEREF _Toc66124036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52089609" w14:textId="10BDB72B"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7" w:history="1">
            <w:r w:rsidR="00D76967" w:rsidRPr="005E7CF9">
              <w:rPr>
                <w:rStyle w:val="a9"/>
                <w:noProof/>
              </w:rPr>
              <w:t xml:space="preserve">2.2 </w:t>
            </w:r>
            <w:r w:rsidR="00D76967" w:rsidRPr="005E7CF9">
              <w:rPr>
                <w:rStyle w:val="a9"/>
                <w:noProof/>
              </w:rPr>
              <w:t>产品信息结构图</w:t>
            </w:r>
            <w:r w:rsidR="00D76967">
              <w:rPr>
                <w:noProof/>
                <w:webHidden/>
              </w:rPr>
              <w:tab/>
            </w:r>
            <w:r w:rsidR="00D76967">
              <w:rPr>
                <w:noProof/>
                <w:webHidden/>
              </w:rPr>
              <w:fldChar w:fldCharType="begin"/>
            </w:r>
            <w:r w:rsidR="00D76967">
              <w:rPr>
                <w:noProof/>
                <w:webHidden/>
              </w:rPr>
              <w:instrText xml:space="preserve"> PAGEREF _Toc66124037 \h </w:instrText>
            </w:r>
            <w:r w:rsidR="00D76967">
              <w:rPr>
                <w:noProof/>
                <w:webHidden/>
              </w:rPr>
            </w:r>
            <w:r w:rsidR="00D76967">
              <w:rPr>
                <w:noProof/>
                <w:webHidden/>
              </w:rPr>
              <w:fldChar w:fldCharType="separate"/>
            </w:r>
            <w:r w:rsidR="00D76967">
              <w:rPr>
                <w:noProof/>
                <w:webHidden/>
              </w:rPr>
              <w:t>4</w:t>
            </w:r>
            <w:r w:rsidR="00D76967">
              <w:rPr>
                <w:noProof/>
                <w:webHidden/>
              </w:rPr>
              <w:fldChar w:fldCharType="end"/>
            </w:r>
          </w:hyperlink>
        </w:p>
        <w:p w14:paraId="2E70AA4B" w14:textId="04D409F6"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8" w:history="1">
            <w:r w:rsidR="00D76967" w:rsidRPr="005E7CF9">
              <w:rPr>
                <w:rStyle w:val="a9"/>
                <w:noProof/>
              </w:rPr>
              <w:t xml:space="preserve">2.3 </w:t>
            </w:r>
            <w:r w:rsidR="00D76967" w:rsidRPr="005E7CF9">
              <w:rPr>
                <w:rStyle w:val="a9"/>
                <w:noProof/>
              </w:rPr>
              <w:t>用户</w:t>
            </w:r>
            <w:r w:rsidR="00D76967">
              <w:rPr>
                <w:noProof/>
                <w:webHidden/>
              </w:rPr>
              <w:tab/>
            </w:r>
            <w:r w:rsidR="00D76967">
              <w:rPr>
                <w:noProof/>
                <w:webHidden/>
              </w:rPr>
              <w:fldChar w:fldCharType="begin"/>
            </w:r>
            <w:r w:rsidR="00D76967">
              <w:rPr>
                <w:noProof/>
                <w:webHidden/>
              </w:rPr>
              <w:instrText xml:space="preserve"> PAGEREF _Toc66124038 \h </w:instrText>
            </w:r>
            <w:r w:rsidR="00D76967">
              <w:rPr>
                <w:noProof/>
                <w:webHidden/>
              </w:rPr>
            </w:r>
            <w:r w:rsidR="00D76967">
              <w:rPr>
                <w:noProof/>
                <w:webHidden/>
              </w:rPr>
              <w:fldChar w:fldCharType="separate"/>
            </w:r>
            <w:r w:rsidR="00D76967">
              <w:rPr>
                <w:noProof/>
                <w:webHidden/>
              </w:rPr>
              <w:t>5</w:t>
            </w:r>
            <w:r w:rsidR="00D76967">
              <w:rPr>
                <w:noProof/>
                <w:webHidden/>
              </w:rPr>
              <w:fldChar w:fldCharType="end"/>
            </w:r>
          </w:hyperlink>
        </w:p>
        <w:p w14:paraId="3341BC9D" w14:textId="22C5A3FB"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39" w:history="1">
            <w:r w:rsidR="00D76967" w:rsidRPr="005E7CF9">
              <w:rPr>
                <w:rStyle w:val="a9"/>
                <w:noProof/>
              </w:rPr>
              <w:t xml:space="preserve">2.4 </w:t>
            </w:r>
            <w:r w:rsidR="00D76967" w:rsidRPr="005E7CF9">
              <w:rPr>
                <w:rStyle w:val="a9"/>
                <w:noProof/>
              </w:rPr>
              <w:t>业务流程</w:t>
            </w:r>
            <w:r w:rsidR="00D76967">
              <w:rPr>
                <w:noProof/>
                <w:webHidden/>
              </w:rPr>
              <w:tab/>
            </w:r>
            <w:r w:rsidR="00D76967">
              <w:rPr>
                <w:noProof/>
                <w:webHidden/>
              </w:rPr>
              <w:fldChar w:fldCharType="begin"/>
            </w:r>
            <w:r w:rsidR="00D76967">
              <w:rPr>
                <w:noProof/>
                <w:webHidden/>
              </w:rPr>
              <w:instrText xml:space="preserve"> PAGEREF _Toc66124039 \h </w:instrText>
            </w:r>
            <w:r w:rsidR="00D76967">
              <w:rPr>
                <w:noProof/>
                <w:webHidden/>
              </w:rPr>
            </w:r>
            <w:r w:rsidR="00D76967">
              <w:rPr>
                <w:noProof/>
                <w:webHidden/>
              </w:rPr>
              <w:fldChar w:fldCharType="separate"/>
            </w:r>
            <w:r w:rsidR="00D76967">
              <w:rPr>
                <w:noProof/>
                <w:webHidden/>
              </w:rPr>
              <w:t>6</w:t>
            </w:r>
            <w:r w:rsidR="00D76967">
              <w:rPr>
                <w:noProof/>
                <w:webHidden/>
              </w:rPr>
              <w:fldChar w:fldCharType="end"/>
            </w:r>
          </w:hyperlink>
        </w:p>
        <w:p w14:paraId="7BEDA3CE" w14:textId="008DB26F"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40" w:history="1">
            <w:r w:rsidR="00D76967" w:rsidRPr="005E7CF9">
              <w:rPr>
                <w:rStyle w:val="a9"/>
                <w:noProof/>
              </w:rPr>
              <w:t xml:space="preserve">2.5 </w:t>
            </w:r>
            <w:r w:rsidR="00D76967" w:rsidRPr="005E7CF9">
              <w:rPr>
                <w:rStyle w:val="a9"/>
                <w:noProof/>
              </w:rPr>
              <w:t>全局说明</w:t>
            </w:r>
            <w:r w:rsidR="00D76967">
              <w:rPr>
                <w:noProof/>
                <w:webHidden/>
              </w:rPr>
              <w:tab/>
            </w:r>
            <w:r w:rsidR="00D76967">
              <w:rPr>
                <w:noProof/>
                <w:webHidden/>
              </w:rPr>
              <w:fldChar w:fldCharType="begin"/>
            </w:r>
            <w:r w:rsidR="00D76967">
              <w:rPr>
                <w:noProof/>
                <w:webHidden/>
              </w:rPr>
              <w:instrText xml:space="preserve"> PAGEREF _Toc66124040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66B20EB1" w14:textId="097A9B66" w:rsidR="00D76967" w:rsidRDefault="00351374">
          <w:pPr>
            <w:pStyle w:val="TOC1"/>
            <w:tabs>
              <w:tab w:val="right" w:leader="dot" w:pos="8296"/>
            </w:tabs>
            <w:rPr>
              <w:rFonts w:asciiTheme="minorHAnsi" w:eastAsiaTheme="minorEastAsia" w:hAnsiTheme="minorHAnsi" w:cstheme="minorBidi"/>
              <w:noProof/>
              <w:kern w:val="2"/>
              <w:sz w:val="21"/>
              <w:szCs w:val="22"/>
            </w:rPr>
          </w:pPr>
          <w:hyperlink w:anchor="_Toc66124041" w:history="1">
            <w:r w:rsidR="00D76967" w:rsidRPr="005E7CF9">
              <w:rPr>
                <w:rStyle w:val="a9"/>
                <w:rFonts w:ascii="黑体" w:eastAsia="黑体" w:hAnsi="黑体" w:cs="黑体"/>
                <w:noProof/>
                <w:kern w:val="44"/>
              </w:rPr>
              <w:t>3功能详细需求</w:t>
            </w:r>
            <w:r w:rsidR="00D76967">
              <w:rPr>
                <w:noProof/>
                <w:webHidden/>
              </w:rPr>
              <w:tab/>
            </w:r>
            <w:r w:rsidR="00D76967">
              <w:rPr>
                <w:noProof/>
                <w:webHidden/>
              </w:rPr>
              <w:fldChar w:fldCharType="begin"/>
            </w:r>
            <w:r w:rsidR="00D76967">
              <w:rPr>
                <w:noProof/>
                <w:webHidden/>
              </w:rPr>
              <w:instrText xml:space="preserve"> PAGEREF _Toc66124041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57EA9C0D" w14:textId="38EC05FB" w:rsidR="00D76967" w:rsidRDefault="00351374">
          <w:pPr>
            <w:pStyle w:val="TOC1"/>
            <w:tabs>
              <w:tab w:val="right" w:leader="dot" w:pos="8296"/>
            </w:tabs>
            <w:rPr>
              <w:rFonts w:asciiTheme="minorHAnsi" w:eastAsiaTheme="minorEastAsia" w:hAnsiTheme="minorHAnsi" w:cstheme="minorBidi"/>
              <w:noProof/>
              <w:kern w:val="2"/>
              <w:sz w:val="21"/>
              <w:szCs w:val="22"/>
            </w:rPr>
          </w:pPr>
          <w:hyperlink w:anchor="_Toc66124042" w:history="1">
            <w:r w:rsidR="00D76967" w:rsidRPr="005E7CF9">
              <w:rPr>
                <w:rStyle w:val="a9"/>
                <w:noProof/>
              </w:rPr>
              <w:t xml:space="preserve">3 </w:t>
            </w:r>
            <w:r w:rsidR="00D76967" w:rsidRPr="005E7CF9">
              <w:rPr>
                <w:rStyle w:val="a9"/>
                <w:noProof/>
              </w:rPr>
              <w:t>功能详细需求</w:t>
            </w:r>
            <w:r w:rsidR="00D76967">
              <w:rPr>
                <w:noProof/>
                <w:webHidden/>
              </w:rPr>
              <w:tab/>
            </w:r>
            <w:r w:rsidR="00D76967">
              <w:rPr>
                <w:noProof/>
                <w:webHidden/>
              </w:rPr>
              <w:fldChar w:fldCharType="begin"/>
            </w:r>
            <w:r w:rsidR="00D76967">
              <w:rPr>
                <w:noProof/>
                <w:webHidden/>
              </w:rPr>
              <w:instrText xml:space="preserve"> PAGEREF _Toc66124042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5E71934F" w14:textId="7935DED5"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43" w:history="1">
            <w:r w:rsidR="00D76967" w:rsidRPr="005E7CF9">
              <w:rPr>
                <w:rStyle w:val="a9"/>
                <w:noProof/>
              </w:rPr>
              <w:t xml:space="preserve">3.1  </w:t>
            </w:r>
            <w:r w:rsidR="00D76967" w:rsidRPr="005E7CF9">
              <w:rPr>
                <w:rStyle w:val="a9"/>
                <w:noProof/>
              </w:rPr>
              <w:t>登录</w:t>
            </w:r>
            <w:r w:rsidR="00D76967">
              <w:rPr>
                <w:noProof/>
                <w:webHidden/>
              </w:rPr>
              <w:tab/>
            </w:r>
            <w:r w:rsidR="00D76967">
              <w:rPr>
                <w:noProof/>
                <w:webHidden/>
              </w:rPr>
              <w:fldChar w:fldCharType="begin"/>
            </w:r>
            <w:r w:rsidR="00D76967">
              <w:rPr>
                <w:noProof/>
                <w:webHidden/>
              </w:rPr>
              <w:instrText xml:space="preserve"> PAGEREF _Toc66124043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462D2FD1" w14:textId="69FDBCFE"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44" w:history="1">
            <w:r w:rsidR="00D76967" w:rsidRPr="005E7CF9">
              <w:rPr>
                <w:rStyle w:val="a9"/>
                <w:noProof/>
              </w:rPr>
              <w:t xml:space="preserve">3.1.1 </w:t>
            </w:r>
            <w:r w:rsidR="00D76967" w:rsidRPr="005E7CF9">
              <w:rPr>
                <w:rStyle w:val="a9"/>
                <w:noProof/>
              </w:rPr>
              <w:t>验证码登录</w:t>
            </w:r>
            <w:r w:rsidR="00D76967">
              <w:rPr>
                <w:noProof/>
                <w:webHidden/>
              </w:rPr>
              <w:tab/>
            </w:r>
            <w:r w:rsidR="00D76967">
              <w:rPr>
                <w:noProof/>
                <w:webHidden/>
              </w:rPr>
              <w:fldChar w:fldCharType="begin"/>
            </w:r>
            <w:r w:rsidR="00D76967">
              <w:rPr>
                <w:noProof/>
                <w:webHidden/>
              </w:rPr>
              <w:instrText xml:space="preserve"> PAGEREF _Toc66124044 \h </w:instrText>
            </w:r>
            <w:r w:rsidR="00D76967">
              <w:rPr>
                <w:noProof/>
                <w:webHidden/>
              </w:rPr>
            </w:r>
            <w:r w:rsidR="00D76967">
              <w:rPr>
                <w:noProof/>
                <w:webHidden/>
              </w:rPr>
              <w:fldChar w:fldCharType="separate"/>
            </w:r>
            <w:r w:rsidR="00D76967">
              <w:rPr>
                <w:noProof/>
                <w:webHidden/>
              </w:rPr>
              <w:t>7</w:t>
            </w:r>
            <w:r w:rsidR="00D76967">
              <w:rPr>
                <w:noProof/>
                <w:webHidden/>
              </w:rPr>
              <w:fldChar w:fldCharType="end"/>
            </w:r>
          </w:hyperlink>
        </w:p>
        <w:p w14:paraId="4E9030E7" w14:textId="47B7FFFA"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45" w:history="1">
            <w:r w:rsidR="00D76967" w:rsidRPr="005E7CF9">
              <w:rPr>
                <w:rStyle w:val="a9"/>
                <w:noProof/>
              </w:rPr>
              <w:t xml:space="preserve">3.1.2 </w:t>
            </w:r>
            <w:r w:rsidR="00D76967" w:rsidRPr="005E7CF9">
              <w:rPr>
                <w:rStyle w:val="a9"/>
                <w:noProof/>
              </w:rPr>
              <w:t>密码登录</w:t>
            </w:r>
            <w:r w:rsidR="00D76967">
              <w:rPr>
                <w:noProof/>
                <w:webHidden/>
              </w:rPr>
              <w:tab/>
            </w:r>
            <w:r w:rsidR="00D76967">
              <w:rPr>
                <w:noProof/>
                <w:webHidden/>
              </w:rPr>
              <w:fldChar w:fldCharType="begin"/>
            </w:r>
            <w:r w:rsidR="00D76967">
              <w:rPr>
                <w:noProof/>
                <w:webHidden/>
              </w:rPr>
              <w:instrText xml:space="preserve"> PAGEREF _Toc66124045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0CB0EECE" w14:textId="6F17C8F4"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46" w:history="1">
            <w:r w:rsidR="00D76967" w:rsidRPr="005E7CF9">
              <w:rPr>
                <w:rStyle w:val="a9"/>
                <w:noProof/>
              </w:rPr>
              <w:t xml:space="preserve">3.2 </w:t>
            </w:r>
            <w:r w:rsidR="00D76967" w:rsidRPr="005E7CF9">
              <w:rPr>
                <w:rStyle w:val="a9"/>
                <w:noProof/>
              </w:rPr>
              <w:t>注册</w:t>
            </w:r>
            <w:r w:rsidR="00D76967">
              <w:rPr>
                <w:noProof/>
                <w:webHidden/>
              </w:rPr>
              <w:tab/>
            </w:r>
            <w:r w:rsidR="00D76967">
              <w:rPr>
                <w:noProof/>
                <w:webHidden/>
              </w:rPr>
              <w:fldChar w:fldCharType="begin"/>
            </w:r>
            <w:r w:rsidR="00D76967">
              <w:rPr>
                <w:noProof/>
                <w:webHidden/>
              </w:rPr>
              <w:instrText xml:space="preserve"> PAGEREF _Toc66124046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7AC602FD" w14:textId="5BBBF330"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47" w:history="1">
            <w:r w:rsidR="00D76967" w:rsidRPr="005E7CF9">
              <w:rPr>
                <w:rStyle w:val="a9"/>
                <w:noProof/>
              </w:rPr>
              <w:t xml:space="preserve">3.2.1 </w:t>
            </w:r>
            <w:r w:rsidR="00D76967" w:rsidRPr="005E7CF9">
              <w:rPr>
                <w:rStyle w:val="a9"/>
                <w:noProof/>
              </w:rPr>
              <w:t>注册</w:t>
            </w:r>
            <w:r w:rsidR="00D76967">
              <w:rPr>
                <w:noProof/>
                <w:webHidden/>
              </w:rPr>
              <w:tab/>
            </w:r>
            <w:r w:rsidR="00D76967">
              <w:rPr>
                <w:noProof/>
                <w:webHidden/>
              </w:rPr>
              <w:fldChar w:fldCharType="begin"/>
            </w:r>
            <w:r w:rsidR="00D76967">
              <w:rPr>
                <w:noProof/>
                <w:webHidden/>
              </w:rPr>
              <w:instrText xml:space="preserve"> PAGEREF _Toc66124047 \h </w:instrText>
            </w:r>
            <w:r w:rsidR="00D76967">
              <w:rPr>
                <w:noProof/>
                <w:webHidden/>
              </w:rPr>
            </w:r>
            <w:r w:rsidR="00D76967">
              <w:rPr>
                <w:noProof/>
                <w:webHidden/>
              </w:rPr>
              <w:fldChar w:fldCharType="separate"/>
            </w:r>
            <w:r w:rsidR="00D76967">
              <w:rPr>
                <w:noProof/>
                <w:webHidden/>
              </w:rPr>
              <w:t>8</w:t>
            </w:r>
            <w:r w:rsidR="00D76967">
              <w:rPr>
                <w:noProof/>
                <w:webHidden/>
              </w:rPr>
              <w:fldChar w:fldCharType="end"/>
            </w:r>
          </w:hyperlink>
        </w:p>
        <w:p w14:paraId="196D9FEB" w14:textId="3AA278A1"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48" w:history="1">
            <w:r w:rsidR="00D76967" w:rsidRPr="005E7CF9">
              <w:rPr>
                <w:rStyle w:val="a9"/>
                <w:noProof/>
              </w:rPr>
              <w:t xml:space="preserve">3.3 </w:t>
            </w:r>
            <w:r w:rsidR="00D76967" w:rsidRPr="005E7CF9">
              <w:rPr>
                <w:rStyle w:val="a9"/>
                <w:noProof/>
              </w:rPr>
              <w:t>班课</w:t>
            </w:r>
            <w:r w:rsidR="00D76967">
              <w:rPr>
                <w:noProof/>
                <w:webHidden/>
              </w:rPr>
              <w:tab/>
            </w:r>
            <w:r w:rsidR="00D76967">
              <w:rPr>
                <w:noProof/>
                <w:webHidden/>
              </w:rPr>
              <w:fldChar w:fldCharType="begin"/>
            </w:r>
            <w:r w:rsidR="00D76967">
              <w:rPr>
                <w:noProof/>
                <w:webHidden/>
              </w:rPr>
              <w:instrText xml:space="preserve"> PAGEREF _Toc66124048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1D9CC587" w14:textId="29C660AB"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49" w:history="1">
            <w:r w:rsidR="00D76967" w:rsidRPr="005E7CF9">
              <w:rPr>
                <w:rStyle w:val="a9"/>
                <w:noProof/>
              </w:rPr>
              <w:t xml:space="preserve">3.3.1 </w:t>
            </w:r>
            <w:r w:rsidR="00D76967" w:rsidRPr="005E7CF9">
              <w:rPr>
                <w:rStyle w:val="a9"/>
                <w:noProof/>
              </w:rPr>
              <w:t>我创建的</w:t>
            </w:r>
            <w:r w:rsidR="00D76967">
              <w:rPr>
                <w:noProof/>
                <w:webHidden/>
              </w:rPr>
              <w:tab/>
            </w:r>
            <w:r w:rsidR="00D76967">
              <w:rPr>
                <w:noProof/>
                <w:webHidden/>
              </w:rPr>
              <w:fldChar w:fldCharType="begin"/>
            </w:r>
            <w:r w:rsidR="00D76967">
              <w:rPr>
                <w:noProof/>
                <w:webHidden/>
              </w:rPr>
              <w:instrText xml:space="preserve"> PAGEREF _Toc66124049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225286A4" w14:textId="1371CE3C"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0" w:history="1">
            <w:r w:rsidR="00D76967" w:rsidRPr="005E7CF9">
              <w:rPr>
                <w:rStyle w:val="a9"/>
                <w:noProof/>
              </w:rPr>
              <w:t xml:space="preserve">3.3.2 </w:t>
            </w:r>
            <w:r w:rsidR="00D76967" w:rsidRPr="005E7CF9">
              <w:rPr>
                <w:rStyle w:val="a9"/>
                <w:noProof/>
              </w:rPr>
              <w:t>我加入的</w:t>
            </w:r>
            <w:r w:rsidR="00D76967">
              <w:rPr>
                <w:noProof/>
                <w:webHidden/>
              </w:rPr>
              <w:tab/>
            </w:r>
            <w:r w:rsidR="00D76967">
              <w:rPr>
                <w:noProof/>
                <w:webHidden/>
              </w:rPr>
              <w:fldChar w:fldCharType="begin"/>
            </w:r>
            <w:r w:rsidR="00D76967">
              <w:rPr>
                <w:noProof/>
                <w:webHidden/>
              </w:rPr>
              <w:instrText xml:space="preserve"> PAGEREF _Toc66124050 \h </w:instrText>
            </w:r>
            <w:r w:rsidR="00D76967">
              <w:rPr>
                <w:noProof/>
                <w:webHidden/>
              </w:rPr>
            </w:r>
            <w:r w:rsidR="00D76967">
              <w:rPr>
                <w:noProof/>
                <w:webHidden/>
              </w:rPr>
              <w:fldChar w:fldCharType="separate"/>
            </w:r>
            <w:r w:rsidR="00D76967">
              <w:rPr>
                <w:noProof/>
                <w:webHidden/>
              </w:rPr>
              <w:t>9</w:t>
            </w:r>
            <w:r w:rsidR="00D76967">
              <w:rPr>
                <w:noProof/>
                <w:webHidden/>
              </w:rPr>
              <w:fldChar w:fldCharType="end"/>
            </w:r>
          </w:hyperlink>
        </w:p>
        <w:p w14:paraId="5303F6B4" w14:textId="12391EAE"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1" w:history="1">
            <w:r w:rsidR="00D76967" w:rsidRPr="005E7CF9">
              <w:rPr>
                <w:rStyle w:val="a9"/>
                <w:noProof/>
              </w:rPr>
              <w:t xml:space="preserve">3.3.3 </w:t>
            </w:r>
            <w:r w:rsidR="00D76967" w:rsidRPr="005E7CF9">
              <w:rPr>
                <w:rStyle w:val="a9"/>
                <w:noProof/>
              </w:rPr>
              <w:t>创建班课</w:t>
            </w:r>
            <w:r w:rsidR="00D76967">
              <w:rPr>
                <w:noProof/>
                <w:webHidden/>
              </w:rPr>
              <w:tab/>
            </w:r>
            <w:r w:rsidR="00D76967">
              <w:rPr>
                <w:noProof/>
                <w:webHidden/>
              </w:rPr>
              <w:fldChar w:fldCharType="begin"/>
            </w:r>
            <w:r w:rsidR="00D76967">
              <w:rPr>
                <w:noProof/>
                <w:webHidden/>
              </w:rPr>
              <w:instrText xml:space="preserve"> PAGEREF _Toc66124051 \h </w:instrText>
            </w:r>
            <w:r w:rsidR="00D76967">
              <w:rPr>
                <w:noProof/>
                <w:webHidden/>
              </w:rPr>
            </w:r>
            <w:r w:rsidR="00D76967">
              <w:rPr>
                <w:noProof/>
                <w:webHidden/>
              </w:rPr>
              <w:fldChar w:fldCharType="separate"/>
            </w:r>
            <w:r w:rsidR="00D76967">
              <w:rPr>
                <w:noProof/>
                <w:webHidden/>
              </w:rPr>
              <w:t>10</w:t>
            </w:r>
            <w:r w:rsidR="00D76967">
              <w:rPr>
                <w:noProof/>
                <w:webHidden/>
              </w:rPr>
              <w:fldChar w:fldCharType="end"/>
            </w:r>
          </w:hyperlink>
        </w:p>
        <w:p w14:paraId="5A1C28E9" w14:textId="41593809"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2" w:history="1">
            <w:r w:rsidR="00D76967" w:rsidRPr="005E7CF9">
              <w:rPr>
                <w:rStyle w:val="a9"/>
                <w:noProof/>
              </w:rPr>
              <w:t xml:space="preserve">3.3.4 </w:t>
            </w:r>
            <w:r w:rsidR="00D76967" w:rsidRPr="005E7CF9">
              <w:rPr>
                <w:rStyle w:val="a9"/>
                <w:noProof/>
              </w:rPr>
              <w:t>查看班课成员</w:t>
            </w:r>
            <w:r w:rsidR="00D76967">
              <w:rPr>
                <w:noProof/>
                <w:webHidden/>
              </w:rPr>
              <w:tab/>
            </w:r>
            <w:r w:rsidR="00D76967">
              <w:rPr>
                <w:noProof/>
                <w:webHidden/>
              </w:rPr>
              <w:fldChar w:fldCharType="begin"/>
            </w:r>
            <w:r w:rsidR="00D76967">
              <w:rPr>
                <w:noProof/>
                <w:webHidden/>
              </w:rPr>
              <w:instrText xml:space="preserve"> PAGEREF _Toc66124052 \h </w:instrText>
            </w:r>
            <w:r w:rsidR="00D76967">
              <w:rPr>
                <w:noProof/>
                <w:webHidden/>
              </w:rPr>
            </w:r>
            <w:r w:rsidR="00D76967">
              <w:rPr>
                <w:noProof/>
                <w:webHidden/>
              </w:rPr>
              <w:fldChar w:fldCharType="separate"/>
            </w:r>
            <w:r w:rsidR="00D76967">
              <w:rPr>
                <w:noProof/>
                <w:webHidden/>
              </w:rPr>
              <w:t>10</w:t>
            </w:r>
            <w:r w:rsidR="00D76967">
              <w:rPr>
                <w:noProof/>
                <w:webHidden/>
              </w:rPr>
              <w:fldChar w:fldCharType="end"/>
            </w:r>
          </w:hyperlink>
        </w:p>
        <w:p w14:paraId="055A6477" w14:textId="58EF34A7"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53" w:history="1">
            <w:r w:rsidR="00D76967" w:rsidRPr="005E7CF9">
              <w:rPr>
                <w:rStyle w:val="a9"/>
                <w:noProof/>
              </w:rPr>
              <w:t xml:space="preserve">3.4 </w:t>
            </w:r>
            <w:r w:rsidR="00D76967" w:rsidRPr="005E7CF9">
              <w:rPr>
                <w:rStyle w:val="a9"/>
                <w:noProof/>
              </w:rPr>
              <w:t>我的</w:t>
            </w:r>
            <w:r w:rsidR="00D76967">
              <w:rPr>
                <w:noProof/>
                <w:webHidden/>
              </w:rPr>
              <w:tab/>
            </w:r>
            <w:r w:rsidR="00D76967">
              <w:rPr>
                <w:noProof/>
                <w:webHidden/>
              </w:rPr>
              <w:fldChar w:fldCharType="begin"/>
            </w:r>
            <w:r w:rsidR="00D76967">
              <w:rPr>
                <w:noProof/>
                <w:webHidden/>
              </w:rPr>
              <w:instrText xml:space="preserve"> PAGEREF _Toc66124053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7CCD955" w14:textId="1469449C"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4" w:history="1">
            <w:r w:rsidR="00D76967" w:rsidRPr="005E7CF9">
              <w:rPr>
                <w:rStyle w:val="a9"/>
                <w:noProof/>
              </w:rPr>
              <w:t xml:space="preserve">3.4.1 </w:t>
            </w:r>
            <w:r w:rsidR="00D76967" w:rsidRPr="005E7CF9">
              <w:rPr>
                <w:rStyle w:val="a9"/>
                <w:noProof/>
              </w:rPr>
              <w:t>用户信息</w:t>
            </w:r>
            <w:r w:rsidR="00D76967">
              <w:rPr>
                <w:noProof/>
                <w:webHidden/>
              </w:rPr>
              <w:tab/>
            </w:r>
            <w:r w:rsidR="00D76967">
              <w:rPr>
                <w:noProof/>
                <w:webHidden/>
              </w:rPr>
              <w:fldChar w:fldCharType="begin"/>
            </w:r>
            <w:r w:rsidR="00D76967">
              <w:rPr>
                <w:noProof/>
                <w:webHidden/>
              </w:rPr>
              <w:instrText xml:space="preserve"> PAGEREF _Toc66124054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8BA8340" w14:textId="3632EF85" w:rsidR="00D76967" w:rsidRDefault="00351374">
          <w:pPr>
            <w:pStyle w:val="TOC1"/>
            <w:tabs>
              <w:tab w:val="right" w:leader="dot" w:pos="8296"/>
            </w:tabs>
            <w:rPr>
              <w:rFonts w:asciiTheme="minorHAnsi" w:eastAsiaTheme="minorEastAsia" w:hAnsiTheme="minorHAnsi" w:cstheme="minorBidi"/>
              <w:noProof/>
              <w:kern w:val="2"/>
              <w:sz w:val="21"/>
              <w:szCs w:val="22"/>
            </w:rPr>
          </w:pPr>
          <w:hyperlink w:anchor="_Toc66124055" w:history="1">
            <w:r w:rsidR="00D76967" w:rsidRPr="005E7CF9">
              <w:rPr>
                <w:rStyle w:val="a9"/>
                <w:noProof/>
              </w:rPr>
              <w:t>4</w:t>
            </w:r>
            <w:r w:rsidR="00D76967" w:rsidRPr="005E7CF9">
              <w:rPr>
                <w:rStyle w:val="a9"/>
                <w:noProof/>
              </w:rPr>
              <w:t>非功能需求</w:t>
            </w:r>
            <w:r w:rsidR="00D76967">
              <w:rPr>
                <w:noProof/>
                <w:webHidden/>
              </w:rPr>
              <w:tab/>
            </w:r>
            <w:r w:rsidR="00D76967">
              <w:rPr>
                <w:noProof/>
                <w:webHidden/>
              </w:rPr>
              <w:fldChar w:fldCharType="begin"/>
            </w:r>
            <w:r w:rsidR="00D76967">
              <w:rPr>
                <w:noProof/>
                <w:webHidden/>
              </w:rPr>
              <w:instrText xml:space="preserve"> PAGEREF _Toc66124055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649DAFB" w14:textId="47B70169"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56" w:history="1">
            <w:r w:rsidR="00D76967" w:rsidRPr="005E7CF9">
              <w:rPr>
                <w:rStyle w:val="a9"/>
                <w:noProof/>
              </w:rPr>
              <w:t>4.1</w:t>
            </w:r>
            <w:r w:rsidR="00D76967" w:rsidRPr="005E7CF9">
              <w:rPr>
                <w:rStyle w:val="a9"/>
                <w:noProof/>
              </w:rPr>
              <w:t>安全需求</w:t>
            </w:r>
            <w:r w:rsidR="00D76967">
              <w:rPr>
                <w:noProof/>
                <w:webHidden/>
              </w:rPr>
              <w:tab/>
            </w:r>
            <w:r w:rsidR="00D76967">
              <w:rPr>
                <w:noProof/>
                <w:webHidden/>
              </w:rPr>
              <w:fldChar w:fldCharType="begin"/>
            </w:r>
            <w:r w:rsidR="00D76967">
              <w:rPr>
                <w:noProof/>
                <w:webHidden/>
              </w:rPr>
              <w:instrText xml:space="preserve"> PAGEREF _Toc66124056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A62B9E3" w14:textId="58544389" w:rsidR="00D76967" w:rsidRDefault="00351374">
          <w:pPr>
            <w:pStyle w:val="TOC2"/>
            <w:tabs>
              <w:tab w:val="left" w:pos="1050"/>
              <w:tab w:val="right" w:leader="dot" w:pos="8296"/>
            </w:tabs>
            <w:ind w:left="400"/>
            <w:rPr>
              <w:rFonts w:asciiTheme="minorHAnsi" w:eastAsiaTheme="minorEastAsia" w:hAnsiTheme="minorHAnsi" w:cstheme="minorBidi"/>
              <w:noProof/>
              <w:kern w:val="2"/>
              <w:sz w:val="21"/>
              <w:szCs w:val="22"/>
            </w:rPr>
          </w:pPr>
          <w:hyperlink w:anchor="_Toc66124057" w:history="1">
            <w:r w:rsidR="00D76967" w:rsidRPr="005E7CF9">
              <w:rPr>
                <w:rStyle w:val="a9"/>
                <w:noProof/>
              </w:rPr>
              <w:t>4.2</w:t>
            </w:r>
            <w:r w:rsidR="00D76967">
              <w:rPr>
                <w:rFonts w:asciiTheme="minorHAnsi" w:eastAsiaTheme="minorEastAsia" w:hAnsiTheme="minorHAnsi" w:cstheme="minorBidi"/>
                <w:noProof/>
                <w:kern w:val="2"/>
                <w:sz w:val="21"/>
                <w:szCs w:val="22"/>
              </w:rPr>
              <w:tab/>
            </w:r>
            <w:r w:rsidR="00D76967" w:rsidRPr="005E7CF9">
              <w:rPr>
                <w:rStyle w:val="a9"/>
                <w:noProof/>
              </w:rPr>
              <w:t>性能需求</w:t>
            </w:r>
            <w:r w:rsidR="00D76967">
              <w:rPr>
                <w:noProof/>
                <w:webHidden/>
              </w:rPr>
              <w:tab/>
            </w:r>
            <w:r w:rsidR="00D76967">
              <w:rPr>
                <w:noProof/>
                <w:webHidden/>
              </w:rPr>
              <w:fldChar w:fldCharType="begin"/>
            </w:r>
            <w:r w:rsidR="00D76967">
              <w:rPr>
                <w:noProof/>
                <w:webHidden/>
              </w:rPr>
              <w:instrText xml:space="preserve"> PAGEREF _Toc66124057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0881DFC2" w14:textId="56ACF6F4"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8" w:history="1">
            <w:r w:rsidR="00D76967" w:rsidRPr="005E7CF9">
              <w:rPr>
                <w:rStyle w:val="a9"/>
                <w:noProof/>
              </w:rPr>
              <w:t>4.2.1</w:t>
            </w:r>
            <w:r w:rsidR="00D76967" w:rsidRPr="005E7CF9">
              <w:rPr>
                <w:rStyle w:val="a9"/>
                <w:noProof/>
              </w:rPr>
              <w:t>动态数值需求</w:t>
            </w:r>
            <w:r w:rsidR="00D76967">
              <w:rPr>
                <w:noProof/>
                <w:webHidden/>
              </w:rPr>
              <w:tab/>
            </w:r>
            <w:r w:rsidR="00D76967">
              <w:rPr>
                <w:noProof/>
                <w:webHidden/>
              </w:rPr>
              <w:fldChar w:fldCharType="begin"/>
            </w:r>
            <w:r w:rsidR="00D76967">
              <w:rPr>
                <w:noProof/>
                <w:webHidden/>
              </w:rPr>
              <w:instrText xml:space="preserve"> PAGEREF _Toc66124058 \h </w:instrText>
            </w:r>
            <w:r w:rsidR="00D76967">
              <w:rPr>
                <w:noProof/>
                <w:webHidden/>
              </w:rPr>
            </w:r>
            <w:r w:rsidR="00D76967">
              <w:rPr>
                <w:noProof/>
                <w:webHidden/>
              </w:rPr>
              <w:fldChar w:fldCharType="separate"/>
            </w:r>
            <w:r w:rsidR="00D76967">
              <w:rPr>
                <w:noProof/>
                <w:webHidden/>
              </w:rPr>
              <w:t>11</w:t>
            </w:r>
            <w:r w:rsidR="00D76967">
              <w:rPr>
                <w:noProof/>
                <w:webHidden/>
              </w:rPr>
              <w:fldChar w:fldCharType="end"/>
            </w:r>
          </w:hyperlink>
        </w:p>
        <w:p w14:paraId="7971C1FB" w14:textId="5E564962" w:rsidR="00D76967" w:rsidRDefault="00351374">
          <w:pPr>
            <w:pStyle w:val="TOC3"/>
            <w:tabs>
              <w:tab w:val="right" w:leader="dot" w:pos="8296"/>
            </w:tabs>
            <w:ind w:left="800"/>
            <w:rPr>
              <w:rFonts w:asciiTheme="minorHAnsi" w:eastAsiaTheme="minorEastAsia" w:hAnsiTheme="minorHAnsi" w:cstheme="minorBidi"/>
              <w:noProof/>
              <w:kern w:val="2"/>
              <w:sz w:val="21"/>
              <w:szCs w:val="22"/>
            </w:rPr>
          </w:pPr>
          <w:hyperlink w:anchor="_Toc66124059" w:history="1">
            <w:r w:rsidR="00D76967" w:rsidRPr="005E7CF9">
              <w:rPr>
                <w:rStyle w:val="a9"/>
                <w:noProof/>
              </w:rPr>
              <w:t xml:space="preserve">4.2.2 </w:t>
            </w:r>
            <w:r w:rsidR="00D76967" w:rsidRPr="005E7CF9">
              <w:rPr>
                <w:rStyle w:val="a9"/>
                <w:noProof/>
              </w:rPr>
              <w:t>静态数值需求</w:t>
            </w:r>
            <w:r w:rsidR="00D76967">
              <w:rPr>
                <w:noProof/>
                <w:webHidden/>
              </w:rPr>
              <w:tab/>
            </w:r>
            <w:r w:rsidR="00D76967">
              <w:rPr>
                <w:noProof/>
                <w:webHidden/>
              </w:rPr>
              <w:fldChar w:fldCharType="begin"/>
            </w:r>
            <w:r w:rsidR="00D76967">
              <w:rPr>
                <w:noProof/>
                <w:webHidden/>
              </w:rPr>
              <w:instrText xml:space="preserve"> PAGEREF _Toc66124059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1C2BB658" w14:textId="379B46AB"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60" w:history="1">
            <w:r w:rsidR="00D76967" w:rsidRPr="005E7CF9">
              <w:rPr>
                <w:rStyle w:val="a9"/>
                <w:noProof/>
              </w:rPr>
              <w:t xml:space="preserve">4.3 </w:t>
            </w:r>
            <w:r w:rsidR="00D76967" w:rsidRPr="005E7CF9">
              <w:rPr>
                <w:rStyle w:val="a9"/>
                <w:noProof/>
              </w:rPr>
              <w:t>兼容性需求</w:t>
            </w:r>
            <w:r w:rsidR="00D76967">
              <w:rPr>
                <w:noProof/>
                <w:webHidden/>
              </w:rPr>
              <w:tab/>
            </w:r>
            <w:r w:rsidR="00D76967">
              <w:rPr>
                <w:noProof/>
                <w:webHidden/>
              </w:rPr>
              <w:fldChar w:fldCharType="begin"/>
            </w:r>
            <w:r w:rsidR="00D76967">
              <w:rPr>
                <w:noProof/>
                <w:webHidden/>
              </w:rPr>
              <w:instrText xml:space="preserve"> PAGEREF _Toc66124060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53FF00B2" w14:textId="4F8CB8BC" w:rsidR="00D76967" w:rsidRDefault="00351374">
          <w:pPr>
            <w:pStyle w:val="TOC2"/>
            <w:tabs>
              <w:tab w:val="right" w:leader="dot" w:pos="8296"/>
            </w:tabs>
            <w:ind w:left="400"/>
            <w:rPr>
              <w:rFonts w:asciiTheme="minorHAnsi" w:eastAsiaTheme="minorEastAsia" w:hAnsiTheme="minorHAnsi" w:cstheme="minorBidi"/>
              <w:noProof/>
              <w:kern w:val="2"/>
              <w:sz w:val="21"/>
              <w:szCs w:val="22"/>
            </w:rPr>
          </w:pPr>
          <w:hyperlink w:anchor="_Toc66124061" w:history="1">
            <w:r w:rsidR="00D76967" w:rsidRPr="005E7CF9">
              <w:rPr>
                <w:rStyle w:val="a9"/>
                <w:noProof/>
              </w:rPr>
              <w:t>4.4</w:t>
            </w:r>
            <w:r w:rsidR="00D76967" w:rsidRPr="005E7CF9">
              <w:rPr>
                <w:rStyle w:val="a9"/>
                <w:noProof/>
              </w:rPr>
              <w:t>可用性需求</w:t>
            </w:r>
            <w:r w:rsidR="00D76967">
              <w:rPr>
                <w:noProof/>
                <w:webHidden/>
              </w:rPr>
              <w:tab/>
            </w:r>
            <w:r w:rsidR="00D76967">
              <w:rPr>
                <w:noProof/>
                <w:webHidden/>
              </w:rPr>
              <w:fldChar w:fldCharType="begin"/>
            </w:r>
            <w:r w:rsidR="00D76967">
              <w:rPr>
                <w:noProof/>
                <w:webHidden/>
              </w:rPr>
              <w:instrText xml:space="preserve"> PAGEREF _Toc66124061 \h </w:instrText>
            </w:r>
            <w:r w:rsidR="00D76967">
              <w:rPr>
                <w:noProof/>
                <w:webHidden/>
              </w:rPr>
            </w:r>
            <w:r w:rsidR="00D76967">
              <w:rPr>
                <w:noProof/>
                <w:webHidden/>
              </w:rPr>
              <w:fldChar w:fldCharType="separate"/>
            </w:r>
            <w:r w:rsidR="00D76967">
              <w:rPr>
                <w:noProof/>
                <w:webHidden/>
              </w:rPr>
              <w:t>12</w:t>
            </w:r>
            <w:r w:rsidR="00D76967">
              <w:rPr>
                <w:noProof/>
                <w:webHidden/>
              </w:rPr>
              <w:fldChar w:fldCharType="end"/>
            </w:r>
          </w:hyperlink>
        </w:p>
        <w:p w14:paraId="1D55C343" w14:textId="6497F61C" w:rsidR="00D76967" w:rsidRDefault="00D76967">
          <w:r>
            <w:rPr>
              <w:b/>
              <w:bCs/>
              <w:lang w:val="zh-CN"/>
            </w:rPr>
            <w:fldChar w:fldCharType="end"/>
          </w:r>
        </w:p>
      </w:sdtContent>
    </w:sdt>
    <w:p w14:paraId="3141D122" w14:textId="77777777" w:rsidR="00D76967" w:rsidRDefault="00D76967" w:rsidP="00BB5F1D">
      <w:pPr>
        <w:outlineLvl w:val="0"/>
        <w:rPr>
          <w:rFonts w:ascii="黑体" w:eastAsia="黑体" w:hAnsi="黑体" w:cs="黑体"/>
          <w:kern w:val="44"/>
          <w:sz w:val="32"/>
          <w:szCs w:val="22"/>
        </w:rPr>
      </w:pPr>
    </w:p>
    <w:p w14:paraId="4ADBAADD" w14:textId="77777777" w:rsidR="00D76967" w:rsidRDefault="00D76967" w:rsidP="00BB5F1D">
      <w:pPr>
        <w:outlineLvl w:val="0"/>
        <w:rPr>
          <w:rFonts w:ascii="黑体" w:eastAsia="黑体" w:hAnsi="黑体" w:cs="黑体"/>
          <w:kern w:val="44"/>
          <w:sz w:val="32"/>
          <w:szCs w:val="22"/>
        </w:rPr>
      </w:pPr>
    </w:p>
    <w:p w14:paraId="17E53FE9" w14:textId="77777777" w:rsidR="00D76967" w:rsidRDefault="00D76967" w:rsidP="00BB5F1D">
      <w:pPr>
        <w:outlineLvl w:val="0"/>
        <w:rPr>
          <w:rFonts w:ascii="黑体" w:eastAsia="黑体" w:hAnsi="黑体" w:cs="黑体"/>
          <w:kern w:val="44"/>
          <w:sz w:val="32"/>
          <w:szCs w:val="22"/>
        </w:rPr>
      </w:pPr>
    </w:p>
    <w:p w14:paraId="1181265C" w14:textId="77777777" w:rsidR="00D76967" w:rsidRDefault="00D76967" w:rsidP="00BB5F1D">
      <w:pPr>
        <w:outlineLvl w:val="0"/>
        <w:rPr>
          <w:rFonts w:ascii="黑体" w:eastAsia="黑体" w:hAnsi="黑体" w:cs="黑体"/>
          <w:kern w:val="44"/>
          <w:sz w:val="32"/>
          <w:szCs w:val="22"/>
        </w:rPr>
      </w:pPr>
    </w:p>
    <w:p w14:paraId="51FEDE7F" w14:textId="77777777" w:rsidR="00D76967" w:rsidRDefault="00D76967" w:rsidP="00BB5F1D">
      <w:pPr>
        <w:outlineLvl w:val="0"/>
        <w:rPr>
          <w:rFonts w:ascii="黑体" w:eastAsia="黑体" w:hAnsi="黑体" w:cs="黑体"/>
          <w:kern w:val="44"/>
          <w:sz w:val="32"/>
          <w:szCs w:val="22"/>
        </w:rPr>
      </w:pPr>
    </w:p>
    <w:p w14:paraId="0AC7593F" w14:textId="3C328C6E" w:rsidR="00BB5F1D" w:rsidRDefault="00BB5F1D" w:rsidP="00BB5F1D">
      <w:pPr>
        <w:outlineLvl w:val="0"/>
        <w:rPr>
          <w:rFonts w:ascii="黑体" w:eastAsia="黑体" w:hAnsi="黑体" w:cs="黑体"/>
          <w:kern w:val="44"/>
          <w:sz w:val="32"/>
          <w:szCs w:val="22"/>
        </w:rPr>
      </w:pPr>
      <w:bookmarkStart w:id="0" w:name="_Toc66124031"/>
      <w:r>
        <w:rPr>
          <w:rFonts w:ascii="黑体" w:eastAsia="黑体" w:hAnsi="黑体" w:cs="黑体" w:hint="eastAsia"/>
          <w:kern w:val="44"/>
          <w:sz w:val="32"/>
          <w:szCs w:val="22"/>
        </w:rPr>
        <w:lastRenderedPageBreak/>
        <w:t>1引言</w:t>
      </w:r>
      <w:bookmarkEnd w:id="0"/>
    </w:p>
    <w:p w14:paraId="1CB77911" w14:textId="5DAC69DB" w:rsidR="00BB5F1D" w:rsidRDefault="00BB5F1D" w:rsidP="00BB5F1D">
      <w:pPr>
        <w:pStyle w:val="2"/>
        <w:ind w:firstLine="300"/>
        <w:rPr>
          <w:rFonts w:ascii="黑体" w:hAnsi="黑体" w:cs="黑体"/>
        </w:rPr>
      </w:pPr>
      <w:bookmarkStart w:id="1" w:name="_Toc481100722"/>
      <w:bookmarkStart w:id="2" w:name="_Toc18739"/>
      <w:bookmarkStart w:id="3" w:name="_Toc29022"/>
      <w:bookmarkStart w:id="4" w:name="_Toc10733"/>
      <w:bookmarkStart w:id="5" w:name="_Toc66124032"/>
      <w:r>
        <w:rPr>
          <w:rFonts w:ascii="黑体" w:hAnsi="黑体" w:cs="黑体" w:hint="eastAsia"/>
        </w:rPr>
        <w:t>1.1目的</w:t>
      </w:r>
      <w:bookmarkEnd w:id="1"/>
      <w:bookmarkEnd w:id="2"/>
      <w:bookmarkEnd w:id="3"/>
      <w:bookmarkEnd w:id="4"/>
      <w:bookmarkEnd w:id="5"/>
    </w:p>
    <w:p w14:paraId="45AC36F9" w14:textId="5BE1A61E" w:rsidR="00BB5F1D" w:rsidRDefault="00BB5F1D" w:rsidP="00BB5F1D">
      <w:pPr>
        <w:snapToGrid w:val="0"/>
        <w:spacing w:line="400" w:lineRule="exact"/>
        <w:ind w:firstLine="420"/>
        <w:rPr>
          <w:sz w:val="24"/>
          <w:szCs w:val="24"/>
        </w:rPr>
      </w:pPr>
      <w:r>
        <w:rPr>
          <w:sz w:val="24"/>
          <w:szCs w:val="24"/>
        </w:rPr>
        <w:t>此概要设计说明书是为了说明整个</w:t>
      </w:r>
      <w:r>
        <w:rPr>
          <w:rFonts w:hint="eastAsia"/>
          <w:sz w:val="24"/>
          <w:szCs w:val="24"/>
        </w:rPr>
        <w:t>项目</w:t>
      </w:r>
      <w:r>
        <w:rPr>
          <w:sz w:val="24"/>
          <w:szCs w:val="24"/>
        </w:rPr>
        <w:t>的体系架构，以及</w:t>
      </w:r>
      <w:r>
        <w:rPr>
          <w:rFonts w:hint="eastAsia"/>
          <w:sz w:val="24"/>
          <w:szCs w:val="24"/>
        </w:rPr>
        <w:t>确定开发该项目的技术选型。并对数据库进行初步的设计。</w:t>
      </w:r>
    </w:p>
    <w:p w14:paraId="7AC5D854" w14:textId="77777777" w:rsidR="00BB5F1D" w:rsidRDefault="00BB5F1D" w:rsidP="00BB5F1D">
      <w:pPr>
        <w:pStyle w:val="2"/>
        <w:ind w:firstLine="300"/>
        <w:rPr>
          <w:rFonts w:ascii="黑体" w:hAnsi="黑体" w:cs="黑体"/>
        </w:rPr>
      </w:pPr>
      <w:bookmarkStart w:id="6" w:name="_Toc481100723"/>
      <w:bookmarkStart w:id="7" w:name="_Toc5585"/>
      <w:bookmarkStart w:id="8" w:name="_Toc30099"/>
      <w:bookmarkStart w:id="9" w:name="_Toc20205"/>
      <w:bookmarkStart w:id="10" w:name="_Toc66124033"/>
      <w:r>
        <w:rPr>
          <w:rFonts w:ascii="黑体" w:hAnsi="黑体" w:cs="黑体" w:hint="eastAsia"/>
        </w:rPr>
        <w:t>1.2 背景</w:t>
      </w:r>
      <w:bookmarkEnd w:id="6"/>
      <w:bookmarkEnd w:id="7"/>
      <w:bookmarkEnd w:id="8"/>
      <w:bookmarkEnd w:id="9"/>
      <w:bookmarkEnd w:id="10"/>
    </w:p>
    <w:p w14:paraId="5700CD03" w14:textId="77777777" w:rsidR="0074175B" w:rsidRDefault="0074175B" w:rsidP="00BB5F1D">
      <w:pPr>
        <w:ind w:firstLine="420"/>
        <w:jc w:val="left"/>
      </w:pPr>
      <w:r w:rsidRPr="0074175B">
        <w:rPr>
          <w:rFonts w:ascii="宋体" w:hAnsi="宋体" w:cs="宋体" w:hint="eastAsia"/>
          <w:sz w:val="24"/>
          <w:szCs w:val="24"/>
        </w:rPr>
        <w:t>我们现在理解的传统教学方式主要是指利用板书和多媒体进行课堂教学，学生提交作业主要是通过纸质资料和电子资料进行，教学互动环节也主要是面对面的互动为主，局限性较大。传统教学方式下作业提交及教学互动方式如下:</w:t>
      </w:r>
      <w:r w:rsidRPr="0074175B">
        <w:rPr>
          <w:rFonts w:hint="eastAsia"/>
        </w:rPr>
        <w:t xml:space="preserve"> </w:t>
      </w:r>
    </w:p>
    <w:p w14:paraId="5B8F7125" w14:textId="54C5D417" w:rsidR="00BB5F1D" w:rsidRDefault="0074175B" w:rsidP="00BB5F1D">
      <w:pPr>
        <w:ind w:firstLine="420"/>
        <w:jc w:val="left"/>
        <w:rPr>
          <w:rFonts w:ascii="宋体" w:hAnsi="宋体" w:cs="宋体"/>
          <w:sz w:val="24"/>
          <w:szCs w:val="24"/>
        </w:rPr>
      </w:pPr>
      <w:r w:rsidRPr="0074175B">
        <w:rPr>
          <w:rFonts w:ascii="宋体" w:hAnsi="宋体" w:cs="宋体" w:hint="eastAsia"/>
          <w:sz w:val="24"/>
          <w:szCs w:val="24"/>
        </w:rPr>
        <w:t>在传统教学方式下，学生提交作业主要是通过纸质资料和电子资料进行，教师批改作业也只能是将纸质作业带在身边，或者携带电脑才能进行电子作业的批改。这在无形中给教师带来了不便，很多时候由于作业不便于携带只能在办公室修改;同时，现在的学生，尤其是高职院校的学生自制力很差，上课经常不带书不带笔，课后更不会去完成老师布置的作业。所以，有时传统模式下的作业提交变得非常困难，效果不是很好。</w:t>
      </w:r>
    </w:p>
    <w:p w14:paraId="28F4907A" w14:textId="7C10B8A3" w:rsidR="00BB5F1D" w:rsidRDefault="0074175B" w:rsidP="0074175B">
      <w:pPr>
        <w:ind w:firstLine="420"/>
        <w:jc w:val="left"/>
        <w:rPr>
          <w:rFonts w:ascii="宋体" w:hAnsi="宋体" w:cs="宋体"/>
          <w:sz w:val="24"/>
          <w:szCs w:val="24"/>
        </w:rPr>
      </w:pPr>
      <w:r>
        <w:rPr>
          <w:rFonts w:ascii="宋体" w:hAnsi="宋体" w:cs="宋体" w:hint="eastAsia"/>
          <w:sz w:val="24"/>
          <w:szCs w:val="24"/>
        </w:rPr>
        <w:t>利用板书与多媒体进行教学时，课堂点名、课堂提问、小组</w:t>
      </w:r>
      <w:r w:rsidRPr="0074175B">
        <w:rPr>
          <w:rFonts w:ascii="宋体" w:hAnsi="宋体" w:cs="宋体" w:hint="eastAsia"/>
          <w:sz w:val="24"/>
          <w:szCs w:val="24"/>
        </w:rPr>
        <w:t>讨论等教学互动环节基本上也都是在课堂上进行，而且教学的资源基本上只有教材和教师的多媒体课件,学生的思维容易受到书本知识的约束，课堂互动效果不是很好，学生的积极性也较差。</w:t>
      </w:r>
      <w:r w:rsidR="00BB5F1D">
        <w:rPr>
          <w:rFonts w:ascii="宋体" w:hAnsi="宋体" w:cs="宋体" w:hint="eastAsia"/>
          <w:sz w:val="24"/>
          <w:szCs w:val="24"/>
        </w:rPr>
        <w:t>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14:paraId="495771B6" w14:textId="77777777" w:rsidR="00BB5F1D" w:rsidRDefault="00BB5F1D" w:rsidP="0074175B">
      <w:pPr>
        <w:ind w:firstLine="300"/>
      </w:pPr>
      <w:r>
        <w:rPr>
          <w:rFonts w:ascii="宋体" w:hAnsi="宋体" w:cs="宋体" w:hint="eastAsia"/>
          <w:sz w:val="24"/>
          <w:szCs w:val="24"/>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14:paraId="3AB22158" w14:textId="3A65D904" w:rsidR="00BB5F1D" w:rsidRDefault="00BB5F1D" w:rsidP="00BB5F1D">
      <w:pPr>
        <w:pStyle w:val="2"/>
        <w:ind w:firstLine="300"/>
        <w:rPr>
          <w:rFonts w:ascii="黑体" w:hAnsi="黑体" w:cs="黑体"/>
        </w:rPr>
      </w:pPr>
      <w:bookmarkStart w:id="11" w:name="_Toc32295"/>
      <w:bookmarkStart w:id="12" w:name="_Toc27420_WPSOffice_Level2"/>
      <w:bookmarkStart w:id="13" w:name="_Toc28422"/>
      <w:bookmarkStart w:id="14" w:name="_Toc7846"/>
      <w:bookmarkStart w:id="15" w:name="_Toc2345_WPSOffice_Level2"/>
      <w:bookmarkStart w:id="16" w:name="_Toc10155"/>
      <w:bookmarkStart w:id="17" w:name="_Toc513061000"/>
      <w:bookmarkStart w:id="18" w:name="_Toc30016_WPSOffice_Level2"/>
      <w:bookmarkStart w:id="19" w:name="_Toc17010"/>
      <w:bookmarkStart w:id="20" w:name="_Toc30060_WPSOffice_Level2"/>
      <w:bookmarkStart w:id="21" w:name="_Toc446"/>
      <w:bookmarkStart w:id="22" w:name="_Toc66124034"/>
      <w:bookmarkStart w:id="23" w:name="_Toc26745"/>
      <w:bookmarkStart w:id="24" w:name="_Toc18772"/>
      <w:r>
        <w:rPr>
          <w:rFonts w:ascii="黑体" w:hAnsi="黑体" w:cs="黑体" w:hint="eastAsia"/>
        </w:rPr>
        <w:t>1.3定义</w:t>
      </w:r>
      <w:bookmarkEnd w:id="11"/>
      <w:bookmarkEnd w:id="12"/>
      <w:bookmarkEnd w:id="13"/>
      <w:bookmarkEnd w:id="14"/>
      <w:bookmarkEnd w:id="15"/>
      <w:bookmarkEnd w:id="16"/>
      <w:bookmarkEnd w:id="17"/>
      <w:bookmarkEnd w:id="18"/>
      <w:bookmarkEnd w:id="19"/>
      <w:bookmarkEnd w:id="20"/>
      <w:bookmarkEnd w:id="21"/>
      <w:bookmarkEnd w:id="22"/>
    </w:p>
    <w:p w14:paraId="5EB5F8B8"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API:应用程序接口（Application Programming Interface），是一些预先定义的函数，或指软件系统不同组成部分衔接的约定。</w:t>
      </w:r>
    </w:p>
    <w:p w14:paraId="06139D30"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app:应用程序，Application的缩写，一般指手机软件。</w:t>
      </w:r>
    </w:p>
    <w:p w14:paraId="3981F4F5" w14:textId="76774537" w:rsidR="00BB5F1D" w:rsidRDefault="00BB5F1D" w:rsidP="00BB5F1D">
      <w:pPr>
        <w:ind w:firstLine="420"/>
        <w:jc w:val="left"/>
        <w:rPr>
          <w:rFonts w:ascii="宋体" w:hAnsi="宋体" w:cs="宋体"/>
          <w:sz w:val="24"/>
          <w:szCs w:val="24"/>
        </w:rPr>
      </w:pPr>
      <w:r>
        <w:rPr>
          <w:rFonts w:ascii="宋体" w:hAnsi="宋体" w:cs="宋体" w:hint="eastAsia"/>
          <w:sz w:val="24"/>
          <w:szCs w:val="24"/>
        </w:rPr>
        <w:t>MTBF:即平均故障间隔时间，英文全称是“Mean Time Between</w:t>
      </w:r>
      <w:r w:rsidR="00F4339F">
        <w:rPr>
          <w:rFonts w:ascii="宋体" w:hAnsi="宋体" w:cs="宋体"/>
          <w:sz w:val="24"/>
          <w:szCs w:val="24"/>
        </w:rPr>
        <w:t xml:space="preserve"> </w:t>
      </w:r>
      <w:r>
        <w:rPr>
          <w:rFonts w:ascii="宋体" w:hAnsi="宋体" w:cs="宋体" w:hint="eastAsia"/>
          <w:sz w:val="24"/>
          <w:szCs w:val="24"/>
        </w:rPr>
        <w:t>Failure”。是衡量一个产品（尤其是电器产品）的可靠性指标。</w:t>
      </w:r>
    </w:p>
    <w:p w14:paraId="499F2F86"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t>Web:即全球广域网（World Wide Web），也称为万维网，它是一种基于超文本和HTTP的、全球性的、动态交互的、跨平台的分布式图形信息系统。</w:t>
      </w:r>
    </w:p>
    <w:p w14:paraId="7AEEFD52" w14:textId="77777777" w:rsidR="00BB5F1D" w:rsidRDefault="00BB5F1D" w:rsidP="00BB5F1D">
      <w:pPr>
        <w:ind w:firstLine="420"/>
        <w:jc w:val="left"/>
        <w:rPr>
          <w:rFonts w:ascii="宋体" w:hAnsi="宋体" w:cs="宋体"/>
          <w:sz w:val="24"/>
          <w:szCs w:val="24"/>
        </w:rPr>
      </w:pPr>
      <w:r>
        <w:rPr>
          <w:rFonts w:ascii="宋体" w:hAnsi="宋体" w:cs="宋体" w:hint="eastAsia"/>
          <w:sz w:val="24"/>
          <w:szCs w:val="24"/>
        </w:rPr>
        <w:lastRenderedPageBreak/>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14:paraId="3D79243B" w14:textId="3CE76445" w:rsidR="00BB5F1D" w:rsidRDefault="00BB5F1D" w:rsidP="00BB5F1D">
      <w:pPr>
        <w:ind w:firstLine="420"/>
        <w:jc w:val="left"/>
        <w:rPr>
          <w:rFonts w:ascii="宋体" w:hAnsi="宋体" w:cs="宋体"/>
          <w:sz w:val="24"/>
          <w:szCs w:val="24"/>
        </w:rPr>
      </w:pPr>
      <w:r>
        <w:rPr>
          <w:rFonts w:ascii="宋体" w:hAnsi="宋体" w:cs="宋体" w:hint="eastAsia"/>
          <w:sz w:val="24"/>
          <w:szCs w:val="24"/>
        </w:rP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bookmarkEnd w:id="23"/>
      <w:bookmarkEnd w:id="24"/>
    </w:p>
    <w:p w14:paraId="13FE7207" w14:textId="0FE31DF4" w:rsidR="00A87711" w:rsidRDefault="00A87711" w:rsidP="00BB5F1D">
      <w:pPr>
        <w:ind w:firstLine="420"/>
        <w:jc w:val="left"/>
        <w:rPr>
          <w:rFonts w:ascii="宋体" w:hAnsi="宋体" w:cs="宋体"/>
          <w:sz w:val="24"/>
          <w:szCs w:val="24"/>
          <w:shd w:val="clear" w:color="auto" w:fill="FFFFFF"/>
          <w:lang w:bidi="ar"/>
        </w:rPr>
      </w:pPr>
      <w:r>
        <w:rPr>
          <w:rFonts w:ascii="宋体" w:hAnsi="宋体" w:cs="宋体"/>
          <w:sz w:val="24"/>
          <w:szCs w:val="24"/>
        </w:rPr>
        <w:t>V</w:t>
      </w:r>
      <w:r>
        <w:rPr>
          <w:rFonts w:ascii="宋体" w:hAnsi="宋体" w:cs="宋体" w:hint="eastAsia"/>
          <w:sz w:val="24"/>
          <w:szCs w:val="24"/>
        </w:rPr>
        <w:t>ue.js</w:t>
      </w:r>
      <w:r>
        <w:rPr>
          <w:rFonts w:ascii="宋体" w:hAnsi="宋体" w:cs="宋体"/>
          <w:sz w:val="24"/>
          <w:szCs w:val="24"/>
        </w:rPr>
        <w:t>:</w:t>
      </w:r>
      <w:r w:rsidRPr="00A87711">
        <w:rPr>
          <w:rFonts w:ascii="宋体" w:hAnsi="宋体" w:cs="宋体" w:hint="eastAsia"/>
          <w:sz w:val="24"/>
          <w:szCs w:val="24"/>
          <w:shd w:val="clear" w:color="auto" w:fill="FFFFFF"/>
          <w:lang w:bidi="ar"/>
        </w:rPr>
        <w:t xml:space="preserve"> </w:t>
      </w:r>
      <w:r>
        <w:rPr>
          <w:rFonts w:ascii="宋体" w:hAnsi="宋体" w:cs="宋体"/>
          <w:sz w:val="24"/>
          <w:szCs w:val="24"/>
          <w:shd w:val="clear" w:color="auto" w:fill="FFFFFF"/>
          <w:lang w:bidi="ar"/>
        </w:rPr>
        <w:t>V</w:t>
      </w:r>
      <w:r>
        <w:rPr>
          <w:rFonts w:ascii="宋体" w:hAnsi="宋体" w:cs="宋体" w:hint="eastAsia"/>
          <w:sz w:val="24"/>
          <w:szCs w:val="24"/>
          <w:shd w:val="clear" w:color="auto" w:fill="FFFFFF"/>
          <w:lang w:bidi="ar"/>
        </w:rPr>
        <w:t>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 。Vue.js 自身不是一个全能框架——它只聚焦于视图层。因此它非常容易学习，非常容易与其它库或已有项目整合。另一方面，在与相关工具和支持库一起使用时 ，Vue.js 也能完美地驱动复杂的单页应用。</w:t>
      </w:r>
    </w:p>
    <w:p w14:paraId="0FC50EDD" w14:textId="77777777" w:rsidR="00A87711" w:rsidRDefault="00A87711" w:rsidP="00A87711">
      <w:pPr>
        <w:pStyle w:val="a8"/>
        <w:rPr>
          <w:szCs w:val="22"/>
        </w:rPr>
      </w:pPr>
      <w:r>
        <w:rPr>
          <w:rStyle w:val="a7"/>
          <w:szCs w:val="24"/>
          <w:shd w:val="clear" w:color="auto" w:fill="FFFFFF"/>
        </w:rPr>
        <w:t>Element:</w:t>
      </w:r>
      <w:r>
        <w:rPr>
          <w:rStyle w:val="a7"/>
          <w:rFonts w:hint="eastAsia"/>
          <w:szCs w:val="24"/>
          <w:shd w:val="clear" w:color="auto" w:fill="FFFFFF"/>
        </w:rPr>
        <w:t>Element UI 是</w:t>
      </w:r>
      <w:r>
        <w:rPr>
          <w:rFonts w:hint="eastAsia"/>
          <w:szCs w:val="24"/>
          <w:shd w:val="clear" w:color="auto" w:fill="FFFFFF"/>
        </w:rPr>
        <w:t>一套采用 Vue 2.0 作为基础框架实现的组件库,一套为开发者、设计师和产品经理准备的基于 Vue 2.0 的组件库,提供了配套设计资源,帮助网站快速成型。</w:t>
      </w:r>
      <w:r>
        <w:rPr>
          <w:rFonts w:hint="eastAsia"/>
          <w:szCs w:val="22"/>
        </w:rPr>
        <w:t>（1）Cordova</w:t>
      </w:r>
    </w:p>
    <w:p w14:paraId="15D7FB18" w14:textId="4C843992" w:rsidR="00A87711" w:rsidRDefault="00A87711" w:rsidP="00A87711">
      <w:pPr>
        <w:pStyle w:val="a8"/>
        <w:rPr>
          <w:szCs w:val="22"/>
        </w:rPr>
      </w:pPr>
      <w:r>
        <w:rPr>
          <w:szCs w:val="22"/>
        </w:rPr>
        <w:t>Cordova:</w:t>
      </w:r>
      <w:r>
        <w:rPr>
          <w:rFonts w:hint="eastAsia"/>
          <w:szCs w:val="22"/>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14:paraId="3EE833C5" w14:textId="24DCCBA6" w:rsidR="00A87711" w:rsidRDefault="00A87711" w:rsidP="00356A5E">
      <w:pPr>
        <w:pStyle w:val="a8"/>
        <w:rPr>
          <w:szCs w:val="22"/>
        </w:rPr>
      </w:pPr>
      <w:r>
        <w:rPr>
          <w:rFonts w:hint="eastAsia"/>
          <w:szCs w:val="22"/>
        </w:rPr>
        <w:t>Ionic</w:t>
      </w:r>
      <w:r w:rsidR="00356A5E">
        <w:rPr>
          <w:szCs w:val="22"/>
        </w:rPr>
        <w:t>:</w:t>
      </w:r>
      <w:r>
        <w:rPr>
          <w:rFonts w:hint="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14:paraId="23D1071A" w14:textId="3B80C848" w:rsidR="00A87711" w:rsidRDefault="00A87711" w:rsidP="00356A5E">
      <w:pPr>
        <w:pStyle w:val="a8"/>
        <w:rPr>
          <w:szCs w:val="24"/>
        </w:rPr>
      </w:pPr>
      <w:r>
        <w:rPr>
          <w:rFonts w:hint="eastAsia"/>
          <w:szCs w:val="22"/>
        </w:rPr>
        <w:t>Angular</w:t>
      </w:r>
      <w:r w:rsidR="00356A5E">
        <w:rPr>
          <w:rFonts w:hint="eastAsia"/>
          <w:szCs w:val="22"/>
        </w:rPr>
        <w:t>:</w:t>
      </w:r>
      <w:r>
        <w:rPr>
          <w:rFonts w:hint="eastAsia"/>
          <w:szCs w:val="24"/>
          <w:shd w:val="clear" w:color="auto" w:fill="FFFFFF"/>
          <w:lang w:bidi="ar"/>
        </w:rPr>
        <w:t>Angular是一款优秀的前端JS框架，已经被用于Google的多款产品当中。AngularJS有着诸多特性，最为核心的是：MVC（Model–view–controller）、模块化、自动化双向数据绑定、语义化标签、依赖注入等等。AngularJS 是一个 </w:t>
      </w:r>
      <w:hyperlink r:id="rId8" w:tgtFrame="https://baike.baidu.com/item/AngularJS/_blank" w:history="1">
        <w:r>
          <w:rPr>
            <w:rStyle w:val="a9"/>
            <w:rFonts w:hint="eastAsia"/>
            <w:szCs w:val="24"/>
            <w:shd w:val="clear" w:color="auto" w:fill="FFFFFF"/>
          </w:rPr>
          <w:t>JavaScript</w:t>
        </w:r>
      </w:hyperlink>
      <w:r>
        <w:rPr>
          <w:rFonts w:hint="eastAsia"/>
          <w:szCs w:val="24"/>
          <w:shd w:val="clear" w:color="auto" w:fill="FFFFFF"/>
          <w:lang w:bidi="ar"/>
        </w:rPr>
        <w:t>框架。它是一个以 JavaScript 编写的库。它可通过 &lt;script&gt; 标签添加到</w:t>
      </w:r>
      <w:hyperlink r:id="rId9" w:tgtFrame="https://baike.baidu.com/item/AngularJS/_blank" w:history="1">
        <w:r>
          <w:rPr>
            <w:rStyle w:val="a9"/>
            <w:rFonts w:hint="eastAsia"/>
            <w:szCs w:val="24"/>
            <w:shd w:val="clear" w:color="auto" w:fill="FFFFFF"/>
          </w:rPr>
          <w:t>HTML</w:t>
        </w:r>
      </w:hyperlink>
      <w:r>
        <w:rPr>
          <w:rFonts w:hint="eastAsia"/>
          <w:szCs w:val="24"/>
          <w:shd w:val="clear" w:color="auto" w:fill="FFFFFF"/>
          <w:lang w:bidi="ar"/>
        </w:rPr>
        <w:t> 页面；通过 指令 扩展了 HTML，且通过 表达式 绑定数据到 HTML。AngularJS 是以一个 JavaScript 文件形式发</w:t>
      </w:r>
      <w:r>
        <w:rPr>
          <w:rFonts w:hint="eastAsia"/>
          <w:szCs w:val="24"/>
          <w:shd w:val="clear" w:color="auto" w:fill="FFFFFF"/>
          <w:lang w:bidi="ar"/>
        </w:rPr>
        <w:lastRenderedPageBreak/>
        <w:t>布的，可通过 script 标签添加到网页中。</w:t>
      </w:r>
      <w:r>
        <w:rPr>
          <w:rFonts w:hint="eastAsia"/>
          <w:szCs w:val="24"/>
        </w:rPr>
        <w:t>主要用于界面的数据绑定和界面逻辑的处理。</w:t>
      </w:r>
    </w:p>
    <w:p w14:paraId="78AC2836" w14:textId="77777777" w:rsidR="00BF7703" w:rsidRDefault="00BF7703" w:rsidP="00BF7703">
      <w:pPr>
        <w:pStyle w:val="1"/>
      </w:pPr>
      <w:bookmarkStart w:id="25" w:name="_Toc19706"/>
      <w:bookmarkStart w:id="26" w:name="_Toc66124035"/>
      <w:r>
        <w:t xml:space="preserve">2 </w:t>
      </w:r>
      <w:r>
        <w:t>项目概述</w:t>
      </w:r>
      <w:bookmarkEnd w:id="25"/>
      <w:bookmarkEnd w:id="26"/>
    </w:p>
    <w:p w14:paraId="40D77363" w14:textId="77777777" w:rsidR="00BF7703" w:rsidRDefault="00BF7703" w:rsidP="00BF7703">
      <w:pPr>
        <w:pStyle w:val="2"/>
        <w:ind w:firstLine="300"/>
      </w:pPr>
      <w:bookmarkStart w:id="27" w:name="_Toc14199"/>
      <w:bookmarkStart w:id="28" w:name="_Toc66124036"/>
      <w:r>
        <w:t xml:space="preserve">2.1 </w:t>
      </w:r>
      <w:r>
        <w:t>产品结构图</w:t>
      </w:r>
      <w:bookmarkEnd w:id="27"/>
      <w:bookmarkEnd w:id="28"/>
    </w:p>
    <w:p w14:paraId="56904B78" w14:textId="77777777" w:rsidR="00BF7703" w:rsidRDefault="00BF7703" w:rsidP="00356A5E">
      <w:pPr>
        <w:pStyle w:val="a8"/>
        <w:rPr>
          <w:szCs w:val="24"/>
        </w:rPr>
      </w:pPr>
    </w:p>
    <w:p w14:paraId="60CF43A1" w14:textId="5873CC64" w:rsidR="00BF7703" w:rsidRDefault="00BF7703" w:rsidP="00356A5E">
      <w:pPr>
        <w:pStyle w:val="a8"/>
        <w:rPr>
          <w:szCs w:val="24"/>
        </w:rPr>
      </w:pPr>
      <w:r>
        <w:rPr>
          <w:noProof/>
        </w:rPr>
        <w:drawing>
          <wp:inline distT="0" distB="0" distL="0" distR="0" wp14:anchorId="0F821A98" wp14:editId="65281F68">
            <wp:extent cx="5274310" cy="1676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6400"/>
                    </a:xfrm>
                    <a:prstGeom prst="rect">
                      <a:avLst/>
                    </a:prstGeom>
                  </pic:spPr>
                </pic:pic>
              </a:graphicData>
            </a:graphic>
          </wp:inline>
        </w:drawing>
      </w:r>
    </w:p>
    <w:p w14:paraId="337681A8" w14:textId="77777777" w:rsidR="00BF7703" w:rsidRDefault="00BF7703" w:rsidP="00BF7703">
      <w:pPr>
        <w:pStyle w:val="2"/>
        <w:ind w:firstLine="300"/>
      </w:pPr>
      <w:bookmarkStart w:id="29" w:name="_Toc12241"/>
      <w:bookmarkStart w:id="30" w:name="_Toc66124037"/>
      <w:r>
        <w:t xml:space="preserve">2.2 </w:t>
      </w:r>
      <w:r>
        <w:t>产品信息结构图</w:t>
      </w:r>
      <w:bookmarkEnd w:id="29"/>
      <w:bookmarkEnd w:id="30"/>
    </w:p>
    <w:p w14:paraId="6D750413" w14:textId="4741CB92" w:rsidR="00BF7703" w:rsidRDefault="00BF7703" w:rsidP="00356A5E">
      <w:pPr>
        <w:pStyle w:val="a8"/>
        <w:rPr>
          <w:szCs w:val="24"/>
        </w:rPr>
      </w:pPr>
      <w:r>
        <w:rPr>
          <w:noProof/>
        </w:rPr>
        <w:drawing>
          <wp:inline distT="0" distB="0" distL="0" distR="0" wp14:anchorId="3B5C1DD4" wp14:editId="3B2E0924">
            <wp:extent cx="5274310" cy="3823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23335"/>
                    </a:xfrm>
                    <a:prstGeom prst="rect">
                      <a:avLst/>
                    </a:prstGeom>
                  </pic:spPr>
                </pic:pic>
              </a:graphicData>
            </a:graphic>
          </wp:inline>
        </w:drawing>
      </w:r>
    </w:p>
    <w:p w14:paraId="180988C2" w14:textId="77777777" w:rsidR="00DA03CD" w:rsidRDefault="00DA03CD" w:rsidP="00DA03CD">
      <w:pPr>
        <w:pStyle w:val="2"/>
        <w:ind w:firstLine="300"/>
      </w:pPr>
      <w:bookmarkStart w:id="31" w:name="_Toc16387"/>
      <w:bookmarkStart w:id="32" w:name="_Toc66124038"/>
      <w:r>
        <w:lastRenderedPageBreak/>
        <w:t xml:space="preserve">2.3 </w:t>
      </w:r>
      <w:r>
        <w:t>用户</w:t>
      </w:r>
      <w:bookmarkEnd w:id="31"/>
      <w:bookmarkEnd w:id="32"/>
    </w:p>
    <w:p w14:paraId="70F8DB60" w14:textId="77777777" w:rsidR="00DA03CD" w:rsidRDefault="00DA03CD" w:rsidP="00DA03CD">
      <w:pPr>
        <w:spacing w:before="80"/>
        <w:jc w:val="left"/>
        <w:rPr>
          <w:rFonts w:ascii="-apple-system, BlinkMacSystemFo" w:hAnsi="-apple-system, BlinkMacSystemFo" w:hint="eastAsia"/>
          <w:color w:val="24292E"/>
          <w:szCs w:val="21"/>
        </w:rPr>
      </w:pPr>
      <w:r>
        <w:rPr>
          <w:rFonts w:ascii="-apple-system, BlinkMacSystemFo" w:hAnsi="-apple-system, BlinkMacSystemFo" w:hint="eastAsia"/>
          <w:noProof/>
          <w:color w:val="24292E"/>
          <w:szCs w:val="21"/>
        </w:rPr>
        <w:drawing>
          <wp:inline distT="0" distB="0" distL="114300" distR="114300" wp14:anchorId="54A39A0A" wp14:editId="23594481">
            <wp:extent cx="5268595" cy="2519680"/>
            <wp:effectExtent l="0" t="0" r="8255" b="13970"/>
            <wp:docPr id="41" name="图片 4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seCaseDiagram1"/>
                    <pic:cNvPicPr>
                      <a:picLocks noChangeAspect="1"/>
                    </pic:cNvPicPr>
                  </pic:nvPicPr>
                  <pic:blipFill>
                    <a:blip r:embed="rId12"/>
                    <a:stretch>
                      <a:fillRect/>
                    </a:stretch>
                  </pic:blipFill>
                  <pic:spPr>
                    <a:xfrm>
                      <a:off x="0" y="0"/>
                      <a:ext cx="5268595" cy="2519680"/>
                    </a:xfrm>
                    <a:prstGeom prst="rect">
                      <a:avLst/>
                    </a:prstGeom>
                  </pic:spPr>
                </pic:pic>
              </a:graphicData>
            </a:graphic>
          </wp:inline>
        </w:drawing>
      </w:r>
    </w:p>
    <w:p w14:paraId="2B3AE2AF" w14:textId="0F749E2A" w:rsidR="00DA03CD" w:rsidRDefault="00DA03CD" w:rsidP="00DA03CD">
      <w:pPr>
        <w:spacing w:beforeLines="50" w:before="156" w:afterLines="50" w:after="156"/>
        <w:jc w:val="center"/>
        <w:rPr>
          <w:rFonts w:asciiTheme="minorEastAsia" w:hAnsiTheme="minorEastAsia" w:cstheme="minorEastAsia"/>
          <w:szCs w:val="21"/>
        </w:rPr>
      </w:pPr>
    </w:p>
    <w:tbl>
      <w:tblPr>
        <w:tblStyle w:val="af"/>
        <w:tblW w:w="0" w:type="auto"/>
        <w:tblLook w:val="04A0" w:firstRow="1" w:lastRow="0" w:firstColumn="1" w:lastColumn="0" w:noHBand="0" w:noVBand="1"/>
      </w:tblPr>
      <w:tblGrid>
        <w:gridCol w:w="1198"/>
        <w:gridCol w:w="1246"/>
        <w:gridCol w:w="1538"/>
        <w:gridCol w:w="4304"/>
      </w:tblGrid>
      <w:tr w:rsidR="00DA03CD" w14:paraId="1F2A4D0A" w14:textId="77777777" w:rsidTr="00DC403E">
        <w:tc>
          <w:tcPr>
            <w:tcW w:w="121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D17281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用户角色</w:t>
            </w:r>
          </w:p>
        </w:tc>
        <w:tc>
          <w:tcPr>
            <w:tcW w:w="126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C69F65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频道</w:t>
            </w:r>
          </w:p>
        </w:tc>
        <w:tc>
          <w:tcPr>
            <w:tcW w:w="156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181D18D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功能</w:t>
            </w:r>
          </w:p>
        </w:tc>
        <w:tc>
          <w:tcPr>
            <w:tcW w:w="437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F4FB04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详细描述</w:t>
            </w:r>
          </w:p>
        </w:tc>
      </w:tr>
      <w:tr w:rsidR="00DA03CD" w14:paraId="007EBBAF" w14:textId="77777777" w:rsidTr="00DC403E">
        <w:tc>
          <w:tcPr>
            <w:tcW w:w="1213" w:type="dxa"/>
            <w:vMerge w:val="restart"/>
            <w:tcBorders>
              <w:top w:val="single" w:sz="8" w:space="0" w:color="000000"/>
              <w:left w:val="single" w:sz="8" w:space="0" w:color="000000"/>
              <w:right w:val="single" w:sz="8" w:space="0" w:color="000000"/>
            </w:tcBorders>
          </w:tcPr>
          <w:p w14:paraId="34DA49C8" w14:textId="77777777" w:rsidR="00DA03CD" w:rsidRDefault="00DA03CD" w:rsidP="00DC403E">
            <w:pPr>
              <w:snapToGrid w:val="0"/>
              <w:jc w:val="left"/>
              <w:rPr>
                <w:rFonts w:asciiTheme="minorEastAsia" w:hAnsiTheme="minorEastAsia" w:cstheme="minorEastAsia"/>
                <w:sz w:val="24"/>
                <w:szCs w:val="24"/>
              </w:rPr>
            </w:pPr>
          </w:p>
        </w:tc>
        <w:tc>
          <w:tcPr>
            <w:tcW w:w="1262" w:type="dxa"/>
            <w:tcBorders>
              <w:top w:val="single" w:sz="8" w:space="0" w:color="000000"/>
              <w:left w:val="single" w:sz="8" w:space="0" w:color="000000"/>
              <w:bottom w:val="single" w:sz="8" w:space="0" w:color="000000"/>
              <w:right w:val="single" w:sz="8" w:space="0" w:color="000000"/>
            </w:tcBorders>
          </w:tcPr>
          <w:p w14:paraId="354D4CA2" w14:textId="77777777" w:rsidR="00DA03CD" w:rsidRDefault="00DA03CD" w:rsidP="00DC403E">
            <w:pPr>
              <w:snapToGrid w:val="0"/>
              <w:jc w:val="left"/>
              <w:rPr>
                <w:rFonts w:asciiTheme="minorEastAsia" w:hAnsiTheme="minorEastAsia" w:cstheme="minorEastAsia"/>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7181A7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6060872"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7D2A86EE"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8F2D9E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379D5426" w14:textId="77777777" w:rsidR="00DA03CD" w:rsidRDefault="00DA03CD" w:rsidP="00DC403E">
            <w:pPr>
              <w:snapToGrid w:val="0"/>
              <w:jc w:val="left"/>
              <w:rPr>
                <w:rFonts w:asciiTheme="minorEastAsia" w:hAnsiTheme="minorEastAsia" w:cstheme="minorEastAsia"/>
                <w:sz w:val="24"/>
                <w:szCs w:val="24"/>
              </w:rPr>
            </w:pPr>
          </w:p>
          <w:p w14:paraId="29B1F8C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1560" w:type="dxa"/>
            <w:tcBorders>
              <w:top w:val="single" w:sz="8" w:space="0" w:color="000000"/>
              <w:left w:val="single" w:sz="8" w:space="0" w:color="000000"/>
              <w:bottom w:val="single" w:sz="8" w:space="0" w:color="000000"/>
              <w:right w:val="single" w:sz="8" w:space="0" w:color="000000"/>
            </w:tcBorders>
          </w:tcPr>
          <w:p w14:paraId="2BA0D61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创建班课</w:t>
            </w:r>
          </w:p>
        </w:tc>
        <w:tc>
          <w:tcPr>
            <w:tcW w:w="4373" w:type="dxa"/>
            <w:tcBorders>
              <w:top w:val="single" w:sz="8" w:space="0" w:color="000000"/>
              <w:left w:val="single" w:sz="8" w:space="0" w:color="000000"/>
              <w:bottom w:val="single" w:sz="8" w:space="0" w:color="000000"/>
              <w:right w:val="single" w:sz="8" w:space="0" w:color="000000"/>
            </w:tcBorders>
          </w:tcPr>
          <w:p w14:paraId="5441D8E4"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老师可以创建一个班课，设置班课的基本信息，系统为会为新建的班课创建一个班课号，学生可以根据这个班课号加入班级。</w:t>
            </w:r>
          </w:p>
        </w:tc>
      </w:tr>
      <w:tr w:rsidR="00DA03CD" w14:paraId="5A7F11B3" w14:textId="77777777" w:rsidTr="00DC403E">
        <w:trPr>
          <w:trHeight w:val="570"/>
        </w:trPr>
        <w:tc>
          <w:tcPr>
            <w:tcW w:w="1213" w:type="dxa"/>
            <w:vMerge/>
            <w:tcBorders>
              <w:top w:val="single" w:sz="8" w:space="0" w:color="000000"/>
              <w:left w:val="single" w:sz="8" w:space="0" w:color="000000"/>
              <w:bottom w:val="single" w:sz="8" w:space="0" w:color="000000"/>
              <w:right w:val="single" w:sz="8" w:space="0" w:color="000000"/>
            </w:tcBorders>
          </w:tcPr>
          <w:p w14:paraId="63874C1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87E593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2320E9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55668EB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查看自己创建的所有班课。</w:t>
            </w:r>
          </w:p>
        </w:tc>
      </w:tr>
      <w:tr w:rsidR="00DA03CD" w14:paraId="4FA88BE5"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57D6E87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AA17219"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4EA32ADB"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64B0047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老师选择班课后，可以看到本班课中的成员列表，可以查看成员的详细信息。</w:t>
            </w:r>
          </w:p>
        </w:tc>
      </w:tr>
      <w:tr w:rsidR="00DA03CD" w14:paraId="24D946C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00BA64A"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9F70D0C"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05BC46A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22EE239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r w:rsidR="00DA03CD" w14:paraId="0C2F2AD1" w14:textId="77777777" w:rsidTr="00DC403E">
        <w:trPr>
          <w:trHeight w:val="1090"/>
        </w:trPr>
        <w:tc>
          <w:tcPr>
            <w:tcW w:w="1213" w:type="dxa"/>
            <w:vMerge/>
            <w:tcBorders>
              <w:top w:val="single" w:sz="8" w:space="0" w:color="000000"/>
              <w:left w:val="single" w:sz="8" w:space="0" w:color="000000"/>
              <w:bottom w:val="single" w:sz="8" w:space="0" w:color="000000"/>
              <w:right w:val="single" w:sz="8" w:space="0" w:color="000000"/>
            </w:tcBorders>
          </w:tcPr>
          <w:p w14:paraId="3E7D2D17"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379B4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674DD1E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签到管理</w:t>
            </w:r>
          </w:p>
        </w:tc>
        <w:tc>
          <w:tcPr>
            <w:tcW w:w="4373" w:type="dxa"/>
            <w:tcBorders>
              <w:top w:val="single" w:sz="8" w:space="0" w:color="000000"/>
              <w:left w:val="single" w:sz="8" w:space="0" w:color="000000"/>
              <w:bottom w:val="single" w:sz="8" w:space="0" w:color="000000"/>
              <w:right w:val="single" w:sz="8" w:space="0" w:color="000000"/>
            </w:tcBorders>
          </w:tcPr>
          <w:p w14:paraId="2F7A919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每个班课都有一个签到入口，老师可以使用一键签到（距离签到）、手工签到两种签到方式发起签到。</w:t>
            </w:r>
          </w:p>
        </w:tc>
      </w:tr>
      <w:tr w:rsidR="00DA03CD" w14:paraId="4DB03F56" w14:textId="77777777" w:rsidTr="00DC403E">
        <w:tc>
          <w:tcPr>
            <w:tcW w:w="1213" w:type="dxa"/>
            <w:vMerge w:val="restart"/>
            <w:tcBorders>
              <w:top w:val="single" w:sz="8" w:space="0" w:color="000000"/>
              <w:left w:val="single" w:sz="8" w:space="0" w:color="000000"/>
              <w:bottom w:val="single" w:sz="8" w:space="0" w:color="000000"/>
              <w:right w:val="single" w:sz="8" w:space="0" w:color="000000"/>
            </w:tcBorders>
          </w:tcPr>
          <w:p w14:paraId="088A3DD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学生</w:t>
            </w:r>
          </w:p>
        </w:tc>
        <w:tc>
          <w:tcPr>
            <w:tcW w:w="1262" w:type="dxa"/>
            <w:vMerge w:val="restart"/>
            <w:tcBorders>
              <w:top w:val="single" w:sz="8" w:space="0" w:color="000000"/>
              <w:left w:val="single" w:sz="8" w:space="0" w:color="000000"/>
              <w:bottom w:val="single" w:sz="8" w:space="0" w:color="000000"/>
              <w:right w:val="single" w:sz="8" w:space="0" w:color="000000"/>
            </w:tcBorders>
          </w:tcPr>
          <w:p w14:paraId="3A721CA5" w14:textId="77777777" w:rsidR="00DA03CD" w:rsidRDefault="00DA03CD" w:rsidP="00DC403E">
            <w:pPr>
              <w:snapToGrid w:val="0"/>
              <w:jc w:val="left"/>
              <w:rPr>
                <w:rFonts w:asciiTheme="minorEastAsia" w:hAnsiTheme="minorEastAsia" w:cstheme="minorEastAsia"/>
                <w:sz w:val="24"/>
                <w:szCs w:val="24"/>
              </w:rPr>
            </w:pPr>
          </w:p>
          <w:p w14:paraId="46C1B5B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我的</w:t>
            </w:r>
          </w:p>
        </w:tc>
        <w:tc>
          <w:tcPr>
            <w:tcW w:w="1560" w:type="dxa"/>
            <w:tcBorders>
              <w:top w:val="single" w:sz="8" w:space="0" w:color="000000"/>
              <w:left w:val="single" w:sz="8" w:space="0" w:color="000000"/>
              <w:bottom w:val="single" w:sz="8" w:space="0" w:color="000000"/>
              <w:right w:val="single" w:sz="8" w:space="0" w:color="000000"/>
            </w:tcBorders>
          </w:tcPr>
          <w:p w14:paraId="1065FEA9"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数据信息</w:t>
            </w:r>
          </w:p>
        </w:tc>
        <w:tc>
          <w:tcPr>
            <w:tcW w:w="4373" w:type="dxa"/>
            <w:tcBorders>
              <w:top w:val="single" w:sz="8" w:space="0" w:color="000000"/>
              <w:left w:val="single" w:sz="8" w:space="0" w:color="000000"/>
              <w:bottom w:val="single" w:sz="8" w:space="0" w:color="000000"/>
              <w:right w:val="single" w:sz="8" w:space="0" w:color="000000"/>
            </w:tcBorders>
          </w:tcPr>
          <w:p w14:paraId="33E75B8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显示经验值等数据信息。</w:t>
            </w:r>
          </w:p>
        </w:tc>
      </w:tr>
      <w:tr w:rsidR="00DA03CD" w14:paraId="0B9CD84D"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7D7A9D88"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63FA5BB2"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169CAE15"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用户信息</w:t>
            </w:r>
          </w:p>
        </w:tc>
        <w:tc>
          <w:tcPr>
            <w:tcW w:w="4373" w:type="dxa"/>
            <w:tcBorders>
              <w:top w:val="single" w:sz="8" w:space="0" w:color="000000"/>
              <w:left w:val="single" w:sz="8" w:space="0" w:color="000000"/>
              <w:bottom w:val="single" w:sz="8" w:space="0" w:color="000000"/>
              <w:right w:val="single" w:sz="8" w:space="0" w:color="000000"/>
            </w:tcBorders>
          </w:tcPr>
          <w:p w14:paraId="13CF1D1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用户可以修改自己的基本信息。</w:t>
            </w:r>
          </w:p>
        </w:tc>
      </w:tr>
      <w:tr w:rsidR="00DA03CD" w14:paraId="1C80CED8"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B22B1A1" w14:textId="77777777" w:rsidR="00DA03CD" w:rsidRDefault="00DA03CD" w:rsidP="00DC403E">
            <w:pPr>
              <w:snapToGrid w:val="0"/>
              <w:jc w:val="left"/>
              <w:rPr>
                <w:rFonts w:asciiTheme="minorEastAsia" w:hAnsiTheme="minorEastAsia" w:cstheme="minorEastAsia"/>
                <w:sz w:val="24"/>
                <w:szCs w:val="24"/>
              </w:rPr>
            </w:pPr>
          </w:p>
        </w:tc>
        <w:tc>
          <w:tcPr>
            <w:tcW w:w="1262" w:type="dxa"/>
            <w:vMerge w:val="restart"/>
            <w:tcBorders>
              <w:top w:val="single" w:sz="8" w:space="0" w:color="000000"/>
              <w:left w:val="single" w:sz="8" w:space="0" w:color="000000"/>
              <w:bottom w:val="single" w:sz="8" w:space="0" w:color="000000"/>
              <w:right w:val="single" w:sz="8" w:space="0" w:color="000000"/>
            </w:tcBorders>
          </w:tcPr>
          <w:p w14:paraId="1D05350C"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w:t>
            </w:r>
          </w:p>
        </w:tc>
        <w:tc>
          <w:tcPr>
            <w:tcW w:w="1560" w:type="dxa"/>
            <w:tcBorders>
              <w:top w:val="single" w:sz="8" w:space="0" w:color="000000"/>
              <w:left w:val="single" w:sz="8" w:space="0" w:color="000000"/>
              <w:bottom w:val="single" w:sz="8" w:space="0" w:color="000000"/>
              <w:right w:val="single" w:sz="8" w:space="0" w:color="000000"/>
            </w:tcBorders>
          </w:tcPr>
          <w:p w14:paraId="6BD0D2B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加入班课</w:t>
            </w:r>
          </w:p>
        </w:tc>
        <w:tc>
          <w:tcPr>
            <w:tcW w:w="4373" w:type="dxa"/>
            <w:tcBorders>
              <w:top w:val="single" w:sz="8" w:space="0" w:color="000000"/>
              <w:left w:val="single" w:sz="8" w:space="0" w:color="000000"/>
              <w:bottom w:val="single" w:sz="8" w:space="0" w:color="000000"/>
              <w:right w:val="single" w:sz="8" w:space="0" w:color="000000"/>
            </w:tcBorders>
          </w:tcPr>
          <w:p w14:paraId="4531A48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用户根据老师给的班课号或者二维码，加入到相应的班课。</w:t>
            </w:r>
          </w:p>
        </w:tc>
      </w:tr>
      <w:tr w:rsidR="00DA03CD" w14:paraId="2A9ABC91"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148BF01D"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5787527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D7469F6"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班课列表</w:t>
            </w:r>
          </w:p>
        </w:tc>
        <w:tc>
          <w:tcPr>
            <w:tcW w:w="4373" w:type="dxa"/>
            <w:tcBorders>
              <w:top w:val="single" w:sz="8" w:space="0" w:color="000000"/>
              <w:left w:val="single" w:sz="8" w:space="0" w:color="000000"/>
              <w:bottom w:val="single" w:sz="8" w:space="0" w:color="000000"/>
              <w:right w:val="single" w:sz="8" w:space="0" w:color="000000"/>
            </w:tcBorders>
          </w:tcPr>
          <w:p w14:paraId="7611F96D"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显示用户加入的所有班课，在列表中可以通过签到按钮进行签到。</w:t>
            </w:r>
          </w:p>
        </w:tc>
      </w:tr>
      <w:tr w:rsidR="00DA03CD" w14:paraId="2AA96FF0"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0D40C4CB"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08CA697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83D3CF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w:t>
            </w:r>
          </w:p>
        </w:tc>
        <w:tc>
          <w:tcPr>
            <w:tcW w:w="4373" w:type="dxa"/>
            <w:tcBorders>
              <w:top w:val="single" w:sz="8" w:space="0" w:color="000000"/>
              <w:left w:val="single" w:sz="8" w:space="0" w:color="000000"/>
              <w:bottom w:val="single" w:sz="8" w:space="0" w:color="000000"/>
              <w:right w:val="single" w:sz="8" w:space="0" w:color="000000"/>
            </w:tcBorders>
          </w:tcPr>
          <w:p w14:paraId="4058D328"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成员列表显示的是加入本班课的成员。</w:t>
            </w:r>
          </w:p>
        </w:tc>
      </w:tr>
      <w:tr w:rsidR="00DA03CD" w14:paraId="4518CD3A"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41380BD3"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1E2A7BFD"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5EE366AF"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签到</w:t>
            </w:r>
          </w:p>
        </w:tc>
        <w:tc>
          <w:tcPr>
            <w:tcW w:w="4373" w:type="dxa"/>
            <w:tcBorders>
              <w:top w:val="single" w:sz="8" w:space="0" w:color="000000"/>
              <w:left w:val="single" w:sz="8" w:space="0" w:color="000000"/>
              <w:bottom w:val="single" w:sz="8" w:space="0" w:color="000000"/>
              <w:right w:val="single" w:sz="8" w:space="0" w:color="000000"/>
            </w:tcBorders>
          </w:tcPr>
          <w:p w14:paraId="54E7363E"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老师发起签到后，用户可以参与签到。</w:t>
            </w:r>
          </w:p>
        </w:tc>
      </w:tr>
      <w:tr w:rsidR="00DA03CD" w14:paraId="3E261689" w14:textId="77777777" w:rsidTr="00DC403E">
        <w:tc>
          <w:tcPr>
            <w:tcW w:w="1213" w:type="dxa"/>
            <w:vMerge/>
            <w:tcBorders>
              <w:top w:val="single" w:sz="8" w:space="0" w:color="000000"/>
              <w:left w:val="single" w:sz="8" w:space="0" w:color="000000"/>
              <w:bottom w:val="single" w:sz="8" w:space="0" w:color="000000"/>
              <w:right w:val="single" w:sz="8" w:space="0" w:color="000000"/>
            </w:tcBorders>
          </w:tcPr>
          <w:p w14:paraId="638608B4" w14:textId="77777777" w:rsidR="00DA03CD" w:rsidRDefault="00DA03CD" w:rsidP="00DC403E">
            <w:pPr>
              <w:snapToGrid w:val="0"/>
              <w:jc w:val="left"/>
              <w:rPr>
                <w:rFonts w:asciiTheme="minorEastAsia" w:hAnsiTheme="minorEastAsia" w:cstheme="minorEastAsia"/>
                <w:sz w:val="24"/>
                <w:szCs w:val="24"/>
              </w:rPr>
            </w:pPr>
          </w:p>
        </w:tc>
        <w:tc>
          <w:tcPr>
            <w:tcW w:w="1262" w:type="dxa"/>
            <w:vMerge/>
            <w:tcBorders>
              <w:top w:val="single" w:sz="8" w:space="0" w:color="000000"/>
              <w:left w:val="single" w:sz="8" w:space="0" w:color="000000"/>
              <w:bottom w:val="single" w:sz="8" w:space="0" w:color="000000"/>
              <w:right w:val="single" w:sz="8" w:space="0" w:color="000000"/>
            </w:tcBorders>
          </w:tcPr>
          <w:p w14:paraId="2808CB0B" w14:textId="77777777" w:rsidR="00DA03CD" w:rsidRDefault="00DA03CD" w:rsidP="00DC403E">
            <w:pPr>
              <w:snapToGrid w:val="0"/>
              <w:jc w:val="left"/>
              <w:rPr>
                <w:rFonts w:asciiTheme="minorEastAsia" w:hAnsiTheme="minorEastAsia" w:cstheme="minorEastAsia"/>
                <w:sz w:val="24"/>
                <w:szCs w:val="24"/>
              </w:rPr>
            </w:pPr>
          </w:p>
        </w:tc>
        <w:tc>
          <w:tcPr>
            <w:tcW w:w="1560" w:type="dxa"/>
            <w:tcBorders>
              <w:top w:val="single" w:sz="8" w:space="0" w:color="000000"/>
              <w:left w:val="single" w:sz="8" w:space="0" w:color="000000"/>
              <w:bottom w:val="single" w:sz="8" w:space="0" w:color="000000"/>
              <w:right w:val="single" w:sz="8" w:space="0" w:color="000000"/>
            </w:tcBorders>
          </w:tcPr>
          <w:p w14:paraId="74621CD1"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w:t>
            </w:r>
          </w:p>
        </w:tc>
        <w:tc>
          <w:tcPr>
            <w:tcW w:w="4373" w:type="dxa"/>
            <w:tcBorders>
              <w:top w:val="single" w:sz="8" w:space="0" w:color="000000"/>
              <w:left w:val="single" w:sz="8" w:space="0" w:color="000000"/>
              <w:bottom w:val="single" w:sz="8" w:space="0" w:color="000000"/>
              <w:right w:val="single" w:sz="8" w:space="0" w:color="000000"/>
            </w:tcBorders>
          </w:tcPr>
          <w:p w14:paraId="72F86420" w14:textId="77777777" w:rsidR="00DA03CD" w:rsidRDefault="00DA03CD" w:rsidP="00DC403E">
            <w:pPr>
              <w:spacing w:before="80"/>
              <w:jc w:val="left"/>
              <w:rPr>
                <w:rFonts w:asciiTheme="minorEastAsia" w:hAnsiTheme="minorEastAsia" w:cstheme="minorEastAsia"/>
                <w:color w:val="24292E"/>
                <w:sz w:val="24"/>
                <w:szCs w:val="24"/>
              </w:rPr>
            </w:pPr>
            <w:r>
              <w:rPr>
                <w:rFonts w:asciiTheme="minorEastAsia" w:eastAsiaTheme="minorEastAsia" w:hAnsiTheme="minorEastAsia" w:cstheme="minorEastAsia" w:hint="eastAsia"/>
                <w:color w:val="24292E"/>
                <w:sz w:val="24"/>
                <w:szCs w:val="24"/>
              </w:rPr>
              <w:t>班课详情包括班课基本信息和一些操作组成。</w:t>
            </w:r>
          </w:p>
        </w:tc>
      </w:tr>
    </w:tbl>
    <w:p w14:paraId="563B69CC" w14:textId="77777777" w:rsidR="00DA03CD" w:rsidRDefault="00DA03CD" w:rsidP="00DA03CD">
      <w:pPr>
        <w:pStyle w:val="2"/>
        <w:ind w:firstLine="300"/>
      </w:pPr>
      <w:bookmarkStart w:id="33" w:name="_Toc415"/>
      <w:bookmarkStart w:id="34" w:name="_Toc66124039"/>
      <w:r>
        <w:t xml:space="preserve">2.4 </w:t>
      </w:r>
      <w:r>
        <w:t>业务流程</w:t>
      </w:r>
      <w:bookmarkEnd w:id="33"/>
      <w:bookmarkEnd w:id="34"/>
    </w:p>
    <w:p w14:paraId="4056A3C1" w14:textId="77777777" w:rsidR="00DA03CD" w:rsidRDefault="00DA03CD" w:rsidP="00DA03CD">
      <w:pPr>
        <w:spacing w:before="80"/>
        <w:jc w:val="left"/>
        <w:rPr>
          <w:rFonts w:ascii="-apple-system, BlinkMacSystemFo" w:hAnsi="-apple-system, BlinkMacSystemFo" w:hint="eastAsia"/>
          <w:color w:val="24292E"/>
          <w:sz w:val="24"/>
          <w:szCs w:val="24"/>
        </w:rPr>
      </w:pPr>
      <w:r>
        <w:rPr>
          <w:rFonts w:ascii="-apple-system, BlinkMacSystemFo" w:hAnsi="-apple-system, BlinkMacSystemFo" w:hint="eastAsia"/>
          <w:noProof/>
          <w:color w:val="24292E"/>
          <w:sz w:val="24"/>
          <w:szCs w:val="24"/>
        </w:rPr>
        <w:drawing>
          <wp:inline distT="0" distB="0" distL="114300" distR="114300" wp14:anchorId="32A5DEA8" wp14:editId="205BAC0C">
            <wp:extent cx="5278120" cy="2480310"/>
            <wp:effectExtent l="0" t="0" r="17780" b="1524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13"/>
                    <a:stretch>
                      <a:fillRect/>
                    </a:stretch>
                  </pic:blipFill>
                  <pic:spPr>
                    <a:xfrm>
                      <a:off x="0" y="0"/>
                      <a:ext cx="5278120" cy="2480310"/>
                    </a:xfrm>
                    <a:prstGeom prst="rect">
                      <a:avLst/>
                    </a:prstGeom>
                  </pic:spPr>
                </pic:pic>
              </a:graphicData>
            </a:graphic>
          </wp:inline>
        </w:drawing>
      </w:r>
    </w:p>
    <w:p w14:paraId="46269539" w14:textId="77777777" w:rsidR="00DA03CD" w:rsidRDefault="00DA03CD" w:rsidP="00DA03CD">
      <w:pPr>
        <w:pStyle w:val="2"/>
        <w:ind w:firstLine="300"/>
      </w:pPr>
      <w:bookmarkStart w:id="35" w:name="_Toc3167"/>
      <w:bookmarkStart w:id="36" w:name="_Toc66124040"/>
      <w:r>
        <w:lastRenderedPageBreak/>
        <w:t xml:space="preserve">2.5 </w:t>
      </w:r>
      <w:r>
        <w:t>全局说明</w:t>
      </w:r>
      <w:bookmarkEnd w:id="35"/>
      <w:bookmarkEnd w:id="36"/>
    </w:p>
    <w:p w14:paraId="51378B3D" w14:textId="77777777" w:rsidR="00DA03CD" w:rsidRDefault="00DA03CD" w:rsidP="00DA03CD">
      <w:pPr>
        <w:snapToGrid w:val="0"/>
        <w:ind w:firstLine="420"/>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数据加载的时候经常出现几种状态，为了给用户一些良好的体验，就必须有相对应的提示：</w:t>
      </w:r>
    </w:p>
    <w:p w14:paraId="5AE593B3"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页面加载/提交中：加载；</w:t>
      </w:r>
    </w:p>
    <w:p w14:paraId="3460337D"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加载/刷新/提交成功：成功提示；</w:t>
      </w:r>
    </w:p>
    <w:p w14:paraId="69A406BE" w14:textId="77777777" w:rsidR="00DA03CD" w:rsidRDefault="00DA03CD" w:rsidP="00DA03CD">
      <w:pPr>
        <w:numPr>
          <w:ilvl w:val="0"/>
          <w:numId w:val="5"/>
        </w:numPr>
        <w:snapToGrid w:val="0"/>
        <w:spacing w:line="400" w:lineRule="exact"/>
        <w:jc w:val="left"/>
        <w:rPr>
          <w:rFonts w:ascii="宋体" w:hAnsi="宋体" w:cs="宋体"/>
          <w:color w:val="444444"/>
          <w:sz w:val="24"/>
          <w:szCs w:val="24"/>
          <w:shd w:val="clear" w:color="auto" w:fill="FFFFFF"/>
        </w:rPr>
      </w:pPr>
      <w:r>
        <w:rPr>
          <w:rFonts w:ascii="宋体" w:hAnsi="宋体" w:cs="宋体" w:hint="eastAsia"/>
          <w:color w:val="444444"/>
          <w:sz w:val="24"/>
          <w:szCs w:val="24"/>
          <w:shd w:val="clear" w:color="auto" w:fill="FFFFFF"/>
        </w:rPr>
        <w:t>加载/刷新/提交失败：失败原因短提示，系统提示后淡出。</w:t>
      </w:r>
    </w:p>
    <w:p w14:paraId="422B73E2" w14:textId="77777777" w:rsidR="00DA03CD" w:rsidRPr="00DA03CD" w:rsidRDefault="00DA03CD" w:rsidP="00356A5E">
      <w:pPr>
        <w:pStyle w:val="a8"/>
        <w:rPr>
          <w:szCs w:val="24"/>
        </w:rPr>
      </w:pPr>
    </w:p>
    <w:p w14:paraId="2E459112" w14:textId="7845A357" w:rsidR="00356A5E" w:rsidRDefault="00356A5E" w:rsidP="00356A5E">
      <w:pPr>
        <w:outlineLvl w:val="0"/>
        <w:rPr>
          <w:rFonts w:ascii="黑体" w:eastAsia="黑体" w:hAnsi="黑体" w:cs="黑体"/>
          <w:kern w:val="44"/>
          <w:sz w:val="32"/>
          <w:szCs w:val="22"/>
        </w:rPr>
      </w:pPr>
      <w:bookmarkStart w:id="37" w:name="_Toc66124041"/>
      <w:r>
        <w:rPr>
          <w:rFonts w:ascii="黑体" w:eastAsia="黑体" w:hAnsi="黑体" w:cs="黑体"/>
          <w:kern w:val="44"/>
          <w:sz w:val="32"/>
          <w:szCs w:val="22"/>
        </w:rPr>
        <w:t>3</w:t>
      </w:r>
      <w:r>
        <w:rPr>
          <w:rFonts w:ascii="黑体" w:eastAsia="黑体" w:hAnsi="黑体" w:cs="黑体" w:hint="eastAsia"/>
          <w:kern w:val="44"/>
          <w:sz w:val="32"/>
          <w:szCs w:val="22"/>
        </w:rPr>
        <w:t>功能详细需求</w:t>
      </w:r>
      <w:bookmarkEnd w:id="37"/>
    </w:p>
    <w:p w14:paraId="5C838794" w14:textId="77777777" w:rsidR="00DA03CD" w:rsidRDefault="00DA03CD" w:rsidP="00DA03CD">
      <w:pPr>
        <w:pStyle w:val="1"/>
      </w:pPr>
      <w:bookmarkStart w:id="38" w:name="_Toc19154"/>
      <w:bookmarkStart w:id="39" w:name="_Toc66124042"/>
      <w:r>
        <w:t xml:space="preserve">3 </w:t>
      </w:r>
      <w:r>
        <w:t>功能详细需求</w:t>
      </w:r>
      <w:bookmarkEnd w:id="38"/>
      <w:bookmarkEnd w:id="39"/>
    </w:p>
    <w:p w14:paraId="3CF521AA" w14:textId="77777777" w:rsidR="00DA03CD" w:rsidRDefault="00DA03CD" w:rsidP="00DA03CD">
      <w:pPr>
        <w:pStyle w:val="2"/>
        <w:ind w:firstLine="300"/>
      </w:pPr>
      <w:bookmarkStart w:id="40" w:name="_Toc19219"/>
      <w:bookmarkStart w:id="41" w:name="_Toc66124043"/>
      <w:r>
        <w:t xml:space="preserve">3.1  </w:t>
      </w:r>
      <w:r>
        <w:t>登录</w:t>
      </w:r>
      <w:bookmarkEnd w:id="40"/>
      <w:bookmarkEnd w:id="41"/>
    </w:p>
    <w:p w14:paraId="23195BFD" w14:textId="77777777" w:rsidR="00DA03CD" w:rsidRDefault="00DA03CD" w:rsidP="00DA03CD">
      <w:pPr>
        <w:pStyle w:val="30"/>
      </w:pPr>
      <w:bookmarkStart w:id="42" w:name="_Toc66124044"/>
      <w:r>
        <w:rPr>
          <w:rFonts w:hint="eastAsia"/>
        </w:rPr>
        <w:t xml:space="preserve">3.1.1 </w:t>
      </w:r>
      <w:r>
        <w:rPr>
          <w:rFonts w:hint="eastAsia"/>
        </w:rPr>
        <w:t>验证码登录</w:t>
      </w:r>
      <w:bookmarkEnd w:id="42"/>
    </w:p>
    <w:p w14:paraId="1EEABB99" w14:textId="0C64B5E3"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程序第一次运行时，用户进入登录页面，用户填写有效的</w:t>
      </w:r>
      <w:r w:rsidR="00863702">
        <w:rPr>
          <w:rFonts w:ascii="宋体" w:hAnsi="宋体" w:cs="宋体" w:hint="eastAsia"/>
          <w:color w:val="24292E"/>
          <w:sz w:val="24"/>
          <w:szCs w:val="24"/>
          <w:shd w:val="clear" w:color="auto" w:fill="FFFFFF"/>
        </w:rPr>
        <w:t>手机号码</w:t>
      </w:r>
      <w:r>
        <w:rPr>
          <w:rFonts w:ascii="宋体" w:hAnsi="宋体" w:cs="宋体" w:hint="eastAsia"/>
          <w:color w:val="24292E"/>
          <w:sz w:val="24"/>
          <w:szCs w:val="24"/>
          <w:shd w:val="clear" w:color="auto" w:fill="FFFFFF"/>
        </w:rPr>
        <w:t>，之后获取验证码登录，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E2BA963"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C0DF56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E8C8AB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10B1A86E" w14:textId="41AAD58B"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51CF0272" w14:textId="4F712061" w:rsidR="00863702" w:rsidRDefault="00863702" w:rsidP="00DA03CD">
      <w:pPr>
        <w:jc w:val="left"/>
        <w:rPr>
          <w:rFonts w:ascii="宋体" w:hAnsi="宋体" w:cs="宋体"/>
          <w:b/>
          <w:bCs/>
          <w:color w:val="24292E"/>
          <w:sz w:val="24"/>
          <w:szCs w:val="24"/>
        </w:rPr>
      </w:pPr>
      <w:r>
        <w:rPr>
          <w:noProof/>
        </w:rPr>
        <w:lastRenderedPageBreak/>
        <w:drawing>
          <wp:inline distT="0" distB="0" distL="0" distR="0" wp14:anchorId="41F3F8AA" wp14:editId="479759EA">
            <wp:extent cx="3520745" cy="5555461"/>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745" cy="5555461"/>
                    </a:xfrm>
                    <a:prstGeom prst="rect">
                      <a:avLst/>
                    </a:prstGeom>
                  </pic:spPr>
                </pic:pic>
              </a:graphicData>
            </a:graphic>
          </wp:inline>
        </w:drawing>
      </w:r>
    </w:p>
    <w:p w14:paraId="49DB6D86"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rPr>
        <w:t>：</w:t>
      </w:r>
      <w:r>
        <w:rPr>
          <w:rFonts w:ascii="宋体" w:hAnsi="宋体" w:cs="宋体" w:hint="eastAsia"/>
          <w:color w:val="24292E"/>
          <w:sz w:val="24"/>
          <w:szCs w:val="24"/>
          <w:shd w:val="clear" w:color="auto" w:fill="FFFFFF"/>
        </w:rPr>
        <w:t>如果用户之前登录过，账户输入框中默认显示用户之前登录时用过的账号。</w:t>
      </w:r>
    </w:p>
    <w:p w14:paraId="02058CB1"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826"/>
        <w:gridCol w:w="2665"/>
      </w:tblGrid>
      <w:tr w:rsidR="00DA03CD" w14:paraId="784AFA09" w14:textId="77777777" w:rsidTr="00DC403E">
        <w:trPr>
          <w:trHeight w:val="400"/>
        </w:trPr>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29F3221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F6EAFC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4597E32"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656170C"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6F671C1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61AE4D4A" w14:textId="4FC8AE2D"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w:t>
            </w:r>
            <w:r w:rsidR="00A14FD3">
              <w:rPr>
                <w:rFonts w:ascii="宋体" w:hAnsi="宋体" w:cs="宋体" w:hint="eastAsia"/>
                <w:color w:val="24292E"/>
                <w:sz w:val="24"/>
                <w:szCs w:val="24"/>
                <w:shd w:val="clear" w:color="auto" w:fill="FFFFFF"/>
              </w:rPr>
              <w:t>手机号码</w:t>
            </w:r>
          </w:p>
        </w:tc>
        <w:tc>
          <w:tcPr>
            <w:tcW w:w="3000" w:type="dxa"/>
            <w:tcBorders>
              <w:top w:val="single" w:sz="8" w:space="0" w:color="000000"/>
              <w:left w:val="single" w:sz="8" w:space="0" w:color="000000"/>
              <w:bottom w:val="single" w:sz="8" w:space="0" w:color="000000"/>
              <w:right w:val="single" w:sz="8" w:space="0" w:color="000000"/>
            </w:tcBorders>
          </w:tcPr>
          <w:p w14:paraId="76D7F81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1AEBFFB8"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3FBF0F49" w14:textId="1E6E7447" w:rsidR="00DA03CD" w:rsidRDefault="00A14FD3" w:rsidP="00DC403E">
            <w:pPr>
              <w:spacing w:before="80"/>
              <w:jc w:val="left"/>
              <w:rPr>
                <w:rFonts w:ascii="宋体" w:hAnsi="宋体" w:cs="宋体"/>
                <w:color w:val="24292E"/>
                <w:sz w:val="24"/>
                <w:szCs w:val="24"/>
              </w:rPr>
            </w:pPr>
            <w:r>
              <w:rPr>
                <w:rFonts w:ascii="宋体" w:hAnsi="宋体" w:cs="宋体" w:hint="eastAsia"/>
                <w:color w:val="24292E"/>
                <w:sz w:val="24"/>
                <w:szCs w:val="24"/>
              </w:rPr>
              <w:t>验证码</w:t>
            </w:r>
          </w:p>
        </w:tc>
        <w:tc>
          <w:tcPr>
            <w:tcW w:w="3150" w:type="dxa"/>
            <w:tcBorders>
              <w:top w:val="single" w:sz="8" w:space="0" w:color="000000"/>
              <w:left w:val="single" w:sz="8" w:space="0" w:color="000000"/>
              <w:bottom w:val="single" w:sz="8" w:space="0" w:color="000000"/>
              <w:right w:val="single" w:sz="8" w:space="0" w:color="000000"/>
            </w:tcBorders>
          </w:tcPr>
          <w:p w14:paraId="1FBA3AE3"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4671E85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6ABDF7B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14D4A7A2"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shd w:val="clear" w:color="auto" w:fill="FFFFFF"/>
        </w:rPr>
        <w:t>：无</w:t>
      </w:r>
      <w:r>
        <w:rPr>
          <w:rFonts w:ascii="宋体" w:hAnsi="宋体" w:cs="宋体" w:hint="eastAsia"/>
          <w:b/>
          <w:bCs/>
          <w:color w:val="24292E"/>
          <w:sz w:val="24"/>
          <w:szCs w:val="24"/>
          <w:shd w:val="clear" w:color="auto" w:fill="FFFFFF"/>
        </w:rPr>
        <w:t>。</w:t>
      </w:r>
    </w:p>
    <w:p w14:paraId="3D2FB344" w14:textId="77777777" w:rsidR="00DA03CD" w:rsidRDefault="00DA03CD" w:rsidP="00DA03CD">
      <w:pPr>
        <w:pStyle w:val="30"/>
      </w:pPr>
      <w:bookmarkStart w:id="43" w:name="_Toc66124045"/>
      <w:r>
        <w:rPr>
          <w:rFonts w:hint="eastAsia"/>
        </w:rPr>
        <w:lastRenderedPageBreak/>
        <w:t xml:space="preserve">3.1.2 </w:t>
      </w:r>
      <w:r>
        <w:rPr>
          <w:rFonts w:hint="eastAsia"/>
        </w:rPr>
        <w:t>密码登录</w:t>
      </w:r>
      <w:bookmarkEnd w:id="43"/>
    </w:p>
    <w:p w14:paraId="69FD0121" w14:textId="40554CB3"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shd w:val="clear" w:color="auto" w:fill="FFFFFF"/>
        </w:rPr>
        <w:t>程序第一次运行时，用户进入登录页面，用户填写邮</w:t>
      </w:r>
      <w:r w:rsidR="008B7F25">
        <w:rPr>
          <w:rFonts w:ascii="宋体" w:hAnsi="宋体" w:cs="宋体" w:hint="eastAsia"/>
          <w:color w:val="24292E"/>
          <w:sz w:val="24"/>
          <w:szCs w:val="24"/>
          <w:shd w:val="clear" w:color="auto" w:fill="FFFFFF"/>
        </w:rPr>
        <w:t>手机号码</w:t>
      </w:r>
      <w:r>
        <w:rPr>
          <w:rFonts w:ascii="宋体" w:hAnsi="宋体" w:cs="宋体" w:hint="eastAsia"/>
          <w:color w:val="24292E"/>
          <w:sz w:val="24"/>
          <w:szCs w:val="24"/>
          <w:shd w:val="clear" w:color="auto" w:fill="FFFFFF"/>
        </w:rPr>
        <w:t>和密码，登录成功后进入应用程序首页。用户登录成功后，就能够使用应用程序的所有功能。30天之内再使用软件都不需要再次登录，用户直接进入程序首页。如果之前用户没有登录过，或者登录时间已经过期，则运行该程序时，进入登录页面。</w:t>
      </w:r>
    </w:p>
    <w:p w14:paraId="2A214F7E"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5AF35BF4"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451B8EE9"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用户已完成注册，用户未登录或者登录时间已过期。</w:t>
      </w:r>
    </w:p>
    <w:p w14:paraId="4D46505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1D860A2E" w14:textId="5262F11D" w:rsidR="00DA03CD" w:rsidRDefault="008B7F25" w:rsidP="00DA03CD">
      <w:pPr>
        <w:spacing w:before="80"/>
        <w:jc w:val="left"/>
        <w:rPr>
          <w:rFonts w:ascii="微软雅黑" w:eastAsia="微软雅黑" w:hAnsi="微软雅黑"/>
          <w:b/>
          <w:bCs/>
          <w:sz w:val="24"/>
          <w:szCs w:val="24"/>
        </w:rPr>
      </w:pPr>
      <w:r>
        <w:rPr>
          <w:noProof/>
        </w:rPr>
        <w:drawing>
          <wp:inline distT="0" distB="0" distL="0" distR="0" wp14:anchorId="38C8C91E" wp14:editId="09D846BD">
            <wp:extent cx="3612193" cy="563928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193" cy="5639289"/>
                    </a:xfrm>
                    <a:prstGeom prst="rect">
                      <a:avLst/>
                    </a:prstGeom>
                  </pic:spPr>
                </pic:pic>
              </a:graphicData>
            </a:graphic>
          </wp:inline>
        </w:drawing>
      </w:r>
    </w:p>
    <w:p w14:paraId="763394A5" w14:textId="673D3F1B"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交互：</w:t>
      </w:r>
      <w:r>
        <w:rPr>
          <w:rFonts w:ascii="宋体" w:hAnsi="宋体" w:cs="宋体" w:hint="eastAsia"/>
          <w:color w:val="24292E"/>
          <w:sz w:val="24"/>
          <w:szCs w:val="24"/>
          <w:shd w:val="clear" w:color="auto" w:fill="FFFFFF"/>
        </w:rPr>
        <w:t>如果用户之前登录过，账户输入框中默认显示用户之前登录时用过的账号。</w:t>
      </w:r>
    </w:p>
    <w:p w14:paraId="33DA7F1E"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lastRenderedPageBreak/>
        <w:t>字段：</w:t>
      </w:r>
    </w:p>
    <w:tbl>
      <w:tblPr>
        <w:tblStyle w:val="af"/>
        <w:tblW w:w="0" w:type="auto"/>
        <w:tblLook w:val="04A0" w:firstRow="1" w:lastRow="0" w:firstColumn="1" w:lastColumn="0" w:noHBand="0" w:noVBand="1"/>
      </w:tblPr>
      <w:tblGrid>
        <w:gridCol w:w="2795"/>
        <w:gridCol w:w="2826"/>
        <w:gridCol w:w="2665"/>
      </w:tblGrid>
      <w:tr w:rsidR="00DA03CD" w14:paraId="03C11DB5" w14:textId="77777777" w:rsidTr="00DC403E">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04B816E"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1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BB14981"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30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6B5DACF5"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7777FD10" w14:textId="77777777" w:rsidTr="00DC403E">
        <w:tc>
          <w:tcPr>
            <w:tcW w:w="3150" w:type="dxa"/>
            <w:tcBorders>
              <w:top w:val="single" w:sz="8" w:space="0" w:color="000000"/>
              <w:left w:val="single" w:sz="8" w:space="0" w:color="000000"/>
              <w:bottom w:val="single" w:sz="8" w:space="0" w:color="000000"/>
              <w:right w:val="single" w:sz="8" w:space="0" w:color="000000"/>
            </w:tcBorders>
          </w:tcPr>
          <w:p w14:paraId="229D4F0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150" w:type="dxa"/>
            <w:tcBorders>
              <w:top w:val="single" w:sz="8" w:space="0" w:color="000000"/>
              <w:left w:val="single" w:sz="8" w:space="0" w:color="000000"/>
              <w:bottom w:val="single" w:sz="8" w:space="0" w:color="000000"/>
              <w:right w:val="single" w:sz="8" w:space="0" w:color="000000"/>
            </w:tcBorders>
          </w:tcPr>
          <w:p w14:paraId="07EE2BDF" w14:textId="76E9B36C"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w:t>
            </w:r>
            <w:r w:rsidR="008B7F25">
              <w:rPr>
                <w:rFonts w:ascii="宋体" w:hAnsi="宋体" w:cs="宋体" w:hint="eastAsia"/>
                <w:color w:val="24292E"/>
                <w:sz w:val="24"/>
                <w:szCs w:val="24"/>
                <w:shd w:val="clear" w:color="auto" w:fill="FFFFFF"/>
              </w:rPr>
              <w:t>手机号码</w:t>
            </w:r>
          </w:p>
        </w:tc>
        <w:tc>
          <w:tcPr>
            <w:tcW w:w="3000" w:type="dxa"/>
            <w:tcBorders>
              <w:top w:val="single" w:sz="8" w:space="0" w:color="000000"/>
              <w:left w:val="single" w:sz="8" w:space="0" w:color="000000"/>
              <w:bottom w:val="single" w:sz="8" w:space="0" w:color="000000"/>
              <w:right w:val="single" w:sz="8" w:space="0" w:color="000000"/>
            </w:tcBorders>
          </w:tcPr>
          <w:p w14:paraId="5715B97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44E7AAC" w14:textId="77777777" w:rsidTr="00DC403E">
        <w:trPr>
          <w:trHeight w:val="570"/>
        </w:trPr>
        <w:tc>
          <w:tcPr>
            <w:tcW w:w="3150" w:type="dxa"/>
            <w:tcBorders>
              <w:top w:val="single" w:sz="8" w:space="0" w:color="000000"/>
              <w:left w:val="single" w:sz="8" w:space="0" w:color="000000"/>
              <w:bottom w:val="single" w:sz="8" w:space="0" w:color="000000"/>
              <w:right w:val="single" w:sz="8" w:space="0" w:color="000000"/>
            </w:tcBorders>
          </w:tcPr>
          <w:p w14:paraId="513446EC" w14:textId="111E6AF5" w:rsidR="00DA03CD" w:rsidRDefault="008B7F25" w:rsidP="00DC403E">
            <w:pPr>
              <w:spacing w:before="80"/>
              <w:jc w:val="left"/>
              <w:rPr>
                <w:rFonts w:ascii="宋体" w:hAnsi="宋体" w:cs="宋体"/>
                <w:color w:val="24292E"/>
                <w:sz w:val="24"/>
                <w:szCs w:val="24"/>
              </w:rPr>
            </w:pPr>
            <w:r>
              <w:rPr>
                <w:rFonts w:ascii="宋体" w:hAnsi="宋体" w:cs="宋体" w:hint="eastAsia"/>
                <w:color w:val="24292E"/>
                <w:sz w:val="24"/>
                <w:szCs w:val="24"/>
              </w:rPr>
              <w:t>密码</w:t>
            </w:r>
          </w:p>
        </w:tc>
        <w:tc>
          <w:tcPr>
            <w:tcW w:w="3150" w:type="dxa"/>
            <w:tcBorders>
              <w:top w:val="single" w:sz="8" w:space="0" w:color="000000"/>
              <w:left w:val="single" w:sz="8" w:space="0" w:color="000000"/>
              <w:bottom w:val="single" w:sz="8" w:space="0" w:color="000000"/>
              <w:right w:val="single" w:sz="8" w:space="0" w:color="000000"/>
            </w:tcBorders>
          </w:tcPr>
          <w:p w14:paraId="5D91AC2A"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w:t>
            </w:r>
          </w:p>
        </w:tc>
        <w:tc>
          <w:tcPr>
            <w:tcW w:w="3000" w:type="dxa"/>
            <w:tcBorders>
              <w:top w:val="single" w:sz="8" w:space="0" w:color="000000"/>
              <w:left w:val="single" w:sz="8" w:space="0" w:color="000000"/>
              <w:bottom w:val="single" w:sz="8" w:space="0" w:color="000000"/>
              <w:right w:val="single" w:sz="8" w:space="0" w:color="000000"/>
            </w:tcBorders>
          </w:tcPr>
          <w:p w14:paraId="3886BEB2"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1C4E150"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登录成功后，保存用户的登录状态和当前的登录时间，页面跳转到应用程序首页。</w:t>
      </w:r>
    </w:p>
    <w:p w14:paraId="2904A92F"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2DB31F0" w14:textId="77777777" w:rsidR="00DA03CD" w:rsidRDefault="00DA03CD" w:rsidP="00DA03CD">
      <w:pPr>
        <w:pStyle w:val="2"/>
        <w:ind w:firstLine="300"/>
      </w:pPr>
      <w:bookmarkStart w:id="44" w:name="_Toc20595"/>
      <w:bookmarkStart w:id="45" w:name="_Toc66124046"/>
      <w:r>
        <w:t xml:space="preserve">3.2 </w:t>
      </w:r>
      <w:r>
        <w:t>注册</w:t>
      </w:r>
      <w:bookmarkEnd w:id="44"/>
      <w:bookmarkEnd w:id="45"/>
    </w:p>
    <w:p w14:paraId="1E179111" w14:textId="77777777" w:rsidR="00DA03CD" w:rsidRDefault="00DA03CD" w:rsidP="00DA03CD">
      <w:pPr>
        <w:pStyle w:val="30"/>
      </w:pPr>
      <w:bookmarkStart w:id="46" w:name="_Toc66124047"/>
      <w:r>
        <w:rPr>
          <w:rFonts w:hint="eastAsia"/>
        </w:rPr>
        <w:t xml:space="preserve">3.2.1 </w:t>
      </w:r>
      <w:r>
        <w:rPr>
          <w:rFonts w:hint="eastAsia"/>
        </w:rPr>
        <w:t>注册</w:t>
      </w:r>
      <w:bookmarkEnd w:id="46"/>
    </w:p>
    <w:p w14:paraId="0924FA98" w14:textId="77777777" w:rsidR="00DA03CD" w:rsidRDefault="00DA03CD" w:rsidP="00DA03CD">
      <w:pPr>
        <w:jc w:val="left"/>
        <w:rPr>
          <w:rFonts w:ascii="宋体" w:hAnsi="宋体" w:cs="宋体"/>
          <w:sz w:val="24"/>
          <w:szCs w:val="24"/>
        </w:rPr>
      </w:pPr>
      <w:r>
        <w:rPr>
          <w:rFonts w:ascii="宋体" w:hAnsi="宋体" w:cs="宋体" w:hint="eastAsia"/>
          <w:b/>
          <w:bCs/>
          <w:color w:val="24292E"/>
          <w:sz w:val="24"/>
          <w:szCs w:val="24"/>
        </w:rPr>
        <w:t>用</w:t>
      </w:r>
      <w:r>
        <w:rPr>
          <w:rFonts w:ascii="宋体" w:hAnsi="宋体" w:cs="宋体" w:hint="eastAsia"/>
          <w:b/>
          <w:bCs/>
          <w:color w:val="24292E"/>
          <w:sz w:val="24"/>
          <w:szCs w:val="24"/>
          <w:shd w:val="clear" w:color="auto" w:fill="FFFFFF"/>
        </w:rPr>
        <w:t>户场景：</w:t>
      </w:r>
      <w:r>
        <w:rPr>
          <w:rFonts w:ascii="宋体" w:hAnsi="宋体" w:cs="宋体" w:hint="eastAsia"/>
          <w:color w:val="24292E"/>
          <w:sz w:val="24"/>
          <w:szCs w:val="24"/>
          <w:shd w:val="clear" w:color="auto" w:fill="FFFFFF"/>
        </w:rPr>
        <w:t>用户注册之后才能有权限使用软件的功能。用户在登录页点击“注册”按钮进入注册页。用户填写邮箱，然后点击“获取验证码”，稍候片刻，会有一条短信发送到你的邮箱上，输入验证码之后，点击“注册”按钮，然后为自己的账号设置一个密码。</w:t>
      </w:r>
    </w:p>
    <w:p w14:paraId="6AAE3C48"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优先级：</w:t>
      </w:r>
      <w:r>
        <w:rPr>
          <w:rFonts w:ascii="宋体" w:hAnsi="宋体" w:cs="宋体" w:hint="eastAsia"/>
          <w:color w:val="24292E"/>
          <w:sz w:val="24"/>
          <w:szCs w:val="24"/>
        </w:rPr>
        <w:t>无。</w:t>
      </w:r>
    </w:p>
    <w:p w14:paraId="394B96A9"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用户先填写邮箱，邮箱验证有效之后，点击获取验证码，用户填入有效验证码，接下来用户为自己的账号设置一个密码，密码填写后会让用户重复输入密码，两次密码都验证成功后，用户注册成功，进到首页。</w:t>
      </w:r>
    </w:p>
    <w:p w14:paraId="23DF9894"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shd w:val="clear" w:color="auto" w:fill="FFFFFF"/>
        </w:rPr>
        <w:t>无。</w:t>
      </w:r>
    </w:p>
    <w:p w14:paraId="53ED2EAC"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界面原型：</w:t>
      </w:r>
    </w:p>
    <w:p w14:paraId="4D244C35" w14:textId="4A6D4320" w:rsidR="00DA03CD" w:rsidRDefault="008B7F25" w:rsidP="00DA03CD">
      <w:pPr>
        <w:spacing w:before="80"/>
        <w:jc w:val="left"/>
        <w:rPr>
          <w:rFonts w:ascii="-apple-system, BlinkMacSystemFo" w:eastAsiaTheme="minorEastAsia" w:hAnsi="-apple-system, BlinkMacSystemFo" w:hint="eastAsia"/>
          <w:b/>
          <w:bCs/>
          <w:color w:val="24292E"/>
          <w:szCs w:val="21"/>
        </w:rPr>
      </w:pPr>
      <w:r>
        <w:rPr>
          <w:noProof/>
        </w:rPr>
        <w:lastRenderedPageBreak/>
        <w:drawing>
          <wp:inline distT="0" distB="0" distL="0" distR="0" wp14:anchorId="00662508" wp14:editId="69A76624">
            <wp:extent cx="3535986" cy="562404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5986" cy="5624047"/>
                    </a:xfrm>
                    <a:prstGeom prst="rect">
                      <a:avLst/>
                    </a:prstGeom>
                  </pic:spPr>
                </pic:pic>
              </a:graphicData>
            </a:graphic>
          </wp:inline>
        </w:drawing>
      </w:r>
    </w:p>
    <w:p w14:paraId="5CB4FCEA" w14:textId="177F114A" w:rsidR="00E86EFE" w:rsidRPr="00E86EFE" w:rsidRDefault="00E86EFE" w:rsidP="00DA03CD">
      <w:pPr>
        <w:spacing w:before="80"/>
        <w:jc w:val="left"/>
        <w:rPr>
          <w:rFonts w:ascii="-apple-system, BlinkMacSystemFo" w:eastAsiaTheme="minorEastAsia" w:hAnsi="-apple-system, BlinkMacSystemFo" w:hint="eastAsia"/>
          <w:b/>
          <w:bCs/>
          <w:color w:val="24292E"/>
          <w:szCs w:val="21"/>
        </w:rPr>
      </w:pPr>
      <w:r>
        <w:rPr>
          <w:noProof/>
        </w:rPr>
        <w:lastRenderedPageBreak/>
        <w:drawing>
          <wp:inline distT="0" distB="0" distL="0" distR="0" wp14:anchorId="00C70DD7" wp14:editId="6F6AAF4B">
            <wp:extent cx="3688400" cy="5616427"/>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400" cy="5616427"/>
                    </a:xfrm>
                    <a:prstGeom prst="rect">
                      <a:avLst/>
                    </a:prstGeom>
                  </pic:spPr>
                </pic:pic>
              </a:graphicData>
            </a:graphic>
          </wp:inline>
        </w:drawing>
      </w:r>
    </w:p>
    <w:p w14:paraId="76C89AA4"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字段：</w:t>
      </w:r>
    </w:p>
    <w:tbl>
      <w:tblPr>
        <w:tblStyle w:val="af"/>
        <w:tblW w:w="0" w:type="auto"/>
        <w:tblLook w:val="04A0" w:firstRow="1" w:lastRow="0" w:firstColumn="1" w:lastColumn="0" w:noHBand="0" w:noVBand="1"/>
      </w:tblPr>
      <w:tblGrid>
        <w:gridCol w:w="2795"/>
        <w:gridCol w:w="2976"/>
        <w:gridCol w:w="2515"/>
      </w:tblGrid>
      <w:tr w:rsidR="00DA03CD" w14:paraId="3FDF51CF" w14:textId="77777777" w:rsidTr="00DC403E">
        <w:tc>
          <w:tcPr>
            <w:tcW w:w="28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08E18B7B"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字段</w:t>
            </w:r>
          </w:p>
        </w:tc>
        <w:tc>
          <w:tcPr>
            <w:tcW w:w="305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FB09193"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说明</w:t>
            </w:r>
          </w:p>
        </w:tc>
        <w:tc>
          <w:tcPr>
            <w:tcW w:w="25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14:paraId="43CD8E77" w14:textId="77777777" w:rsidR="00DA03CD" w:rsidRDefault="00DA03CD" w:rsidP="00DC403E">
            <w:pPr>
              <w:spacing w:before="80"/>
              <w:jc w:val="center"/>
              <w:rPr>
                <w:rFonts w:ascii="宋体" w:hAnsi="宋体" w:cs="宋体"/>
                <w:b/>
                <w:bCs/>
                <w:color w:val="24292E"/>
                <w:sz w:val="24"/>
                <w:szCs w:val="24"/>
              </w:rPr>
            </w:pPr>
            <w:r>
              <w:rPr>
                <w:rFonts w:ascii="宋体" w:hAnsi="宋体" w:cs="宋体" w:hint="eastAsia"/>
                <w:b/>
                <w:bCs/>
                <w:color w:val="24292E"/>
                <w:sz w:val="24"/>
                <w:szCs w:val="24"/>
              </w:rPr>
              <w:t>数据来源</w:t>
            </w:r>
          </w:p>
        </w:tc>
      </w:tr>
      <w:tr w:rsidR="00DA03CD" w14:paraId="5C77D511" w14:textId="77777777" w:rsidTr="00DC403E">
        <w:trPr>
          <w:trHeight w:val="570"/>
        </w:trPr>
        <w:tc>
          <w:tcPr>
            <w:tcW w:w="2879" w:type="dxa"/>
            <w:tcBorders>
              <w:top w:val="single" w:sz="8" w:space="0" w:color="000000"/>
              <w:left w:val="single" w:sz="8" w:space="0" w:color="000000"/>
              <w:bottom w:val="single" w:sz="8" w:space="0" w:color="000000"/>
              <w:right w:val="single" w:sz="8" w:space="0" w:color="000000"/>
            </w:tcBorders>
          </w:tcPr>
          <w:p w14:paraId="75523F3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账号</w:t>
            </w:r>
          </w:p>
        </w:tc>
        <w:tc>
          <w:tcPr>
            <w:tcW w:w="3059" w:type="dxa"/>
            <w:tcBorders>
              <w:top w:val="single" w:sz="8" w:space="0" w:color="000000"/>
              <w:left w:val="single" w:sz="8" w:space="0" w:color="000000"/>
              <w:bottom w:val="single" w:sz="8" w:space="0" w:color="000000"/>
              <w:right w:val="single" w:sz="8" w:space="0" w:color="000000"/>
            </w:tcBorders>
          </w:tcPr>
          <w:p w14:paraId="6F50636B"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shd w:val="clear" w:color="auto" w:fill="FFFFFF"/>
              </w:rPr>
              <w:t>必填，邮箱，且邮箱验证是有效的且未注册过。</w:t>
            </w:r>
          </w:p>
        </w:tc>
        <w:tc>
          <w:tcPr>
            <w:tcW w:w="2590" w:type="dxa"/>
            <w:tcBorders>
              <w:top w:val="single" w:sz="8" w:space="0" w:color="000000"/>
              <w:left w:val="single" w:sz="8" w:space="0" w:color="000000"/>
              <w:bottom w:val="single" w:sz="8" w:space="0" w:color="000000"/>
              <w:right w:val="single" w:sz="8" w:space="0" w:color="000000"/>
            </w:tcBorders>
          </w:tcPr>
          <w:p w14:paraId="7A02E77E"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2D082899"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7C35D699"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短信验证码</w:t>
            </w:r>
          </w:p>
        </w:tc>
        <w:tc>
          <w:tcPr>
            <w:tcW w:w="3059" w:type="dxa"/>
            <w:tcBorders>
              <w:top w:val="single" w:sz="8" w:space="0" w:color="000000"/>
              <w:left w:val="single" w:sz="8" w:space="0" w:color="000000"/>
              <w:bottom w:val="single" w:sz="8" w:space="0" w:color="000000"/>
              <w:right w:val="single" w:sz="8" w:space="0" w:color="000000"/>
            </w:tcBorders>
          </w:tcPr>
          <w:p w14:paraId="38769B3A" w14:textId="77777777" w:rsidR="00DA03CD" w:rsidRDefault="00DA03CD" w:rsidP="00DC403E">
            <w:pPr>
              <w:spacing w:before="80"/>
              <w:jc w:val="left"/>
              <w:rPr>
                <w:rFonts w:ascii="宋体" w:hAnsi="宋体" w:cs="宋体"/>
                <w:color w:val="24292E"/>
                <w:sz w:val="24"/>
                <w:szCs w:val="24"/>
                <w:shd w:val="clear" w:color="auto" w:fill="FFFFFF"/>
              </w:rPr>
            </w:pPr>
            <w:r>
              <w:rPr>
                <w:rFonts w:ascii="宋体" w:hAnsi="宋体" w:cs="宋体" w:hint="eastAsia"/>
                <w:color w:val="24292E"/>
                <w:sz w:val="24"/>
                <w:szCs w:val="24"/>
                <w:shd w:val="clear" w:color="auto" w:fill="FFFFFF"/>
              </w:rPr>
              <w:t>必填，用户填写邮箱后获取</w:t>
            </w:r>
          </w:p>
        </w:tc>
        <w:tc>
          <w:tcPr>
            <w:tcW w:w="2590" w:type="dxa"/>
            <w:tcBorders>
              <w:top w:val="single" w:sz="8" w:space="0" w:color="000000"/>
              <w:left w:val="single" w:sz="8" w:space="0" w:color="000000"/>
              <w:bottom w:val="single" w:sz="8" w:space="0" w:color="000000"/>
              <w:right w:val="single" w:sz="8" w:space="0" w:color="000000"/>
            </w:tcBorders>
          </w:tcPr>
          <w:p w14:paraId="392DCC6C"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564CC2A0" w14:textId="77777777" w:rsidTr="00DC403E">
        <w:trPr>
          <w:trHeight w:val="930"/>
        </w:trPr>
        <w:tc>
          <w:tcPr>
            <w:tcW w:w="2879" w:type="dxa"/>
            <w:tcBorders>
              <w:top w:val="single" w:sz="8" w:space="0" w:color="000000"/>
              <w:left w:val="single" w:sz="8" w:space="0" w:color="000000"/>
              <w:bottom w:val="single" w:sz="8" w:space="0" w:color="000000"/>
              <w:right w:val="single" w:sz="8" w:space="0" w:color="000000"/>
            </w:tcBorders>
          </w:tcPr>
          <w:p w14:paraId="2D0A357F"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登录密码</w:t>
            </w:r>
          </w:p>
        </w:tc>
        <w:tc>
          <w:tcPr>
            <w:tcW w:w="3059" w:type="dxa"/>
            <w:tcBorders>
              <w:top w:val="single" w:sz="8" w:space="0" w:color="000000"/>
              <w:left w:val="single" w:sz="8" w:space="0" w:color="000000"/>
              <w:bottom w:val="single" w:sz="8" w:space="0" w:color="000000"/>
              <w:right w:val="single" w:sz="8" w:space="0" w:color="000000"/>
            </w:tcBorders>
          </w:tcPr>
          <w:p w14:paraId="7BB320A6"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必填，长度为6-16位，必须至少包含英文、字符、数字中两种。</w:t>
            </w:r>
          </w:p>
        </w:tc>
        <w:tc>
          <w:tcPr>
            <w:tcW w:w="2590" w:type="dxa"/>
            <w:tcBorders>
              <w:top w:val="single" w:sz="8" w:space="0" w:color="000000"/>
              <w:left w:val="single" w:sz="8" w:space="0" w:color="000000"/>
              <w:bottom w:val="single" w:sz="8" w:space="0" w:color="000000"/>
              <w:right w:val="single" w:sz="8" w:space="0" w:color="000000"/>
            </w:tcBorders>
          </w:tcPr>
          <w:p w14:paraId="21F8868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r w:rsidR="00DA03CD" w14:paraId="4FBC253D" w14:textId="77777777" w:rsidTr="00DC403E">
        <w:tc>
          <w:tcPr>
            <w:tcW w:w="2879" w:type="dxa"/>
            <w:tcBorders>
              <w:top w:val="single" w:sz="8" w:space="0" w:color="000000"/>
              <w:left w:val="single" w:sz="8" w:space="0" w:color="000000"/>
              <w:bottom w:val="single" w:sz="8" w:space="0" w:color="000000"/>
              <w:right w:val="single" w:sz="8" w:space="0" w:color="000000"/>
            </w:tcBorders>
          </w:tcPr>
          <w:p w14:paraId="59D3641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确认密码</w:t>
            </w:r>
          </w:p>
        </w:tc>
        <w:tc>
          <w:tcPr>
            <w:tcW w:w="3059" w:type="dxa"/>
            <w:tcBorders>
              <w:top w:val="single" w:sz="8" w:space="0" w:color="000000"/>
              <w:left w:val="single" w:sz="8" w:space="0" w:color="000000"/>
              <w:bottom w:val="single" w:sz="8" w:space="0" w:color="000000"/>
              <w:right w:val="single" w:sz="8" w:space="0" w:color="000000"/>
            </w:tcBorders>
          </w:tcPr>
          <w:p w14:paraId="1DB2C841"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必填，必须与登录密码一致。</w:t>
            </w:r>
          </w:p>
        </w:tc>
        <w:tc>
          <w:tcPr>
            <w:tcW w:w="2590" w:type="dxa"/>
            <w:tcBorders>
              <w:top w:val="single" w:sz="8" w:space="0" w:color="000000"/>
              <w:left w:val="single" w:sz="8" w:space="0" w:color="000000"/>
              <w:bottom w:val="single" w:sz="8" w:space="0" w:color="000000"/>
              <w:right w:val="single" w:sz="8" w:space="0" w:color="000000"/>
            </w:tcBorders>
          </w:tcPr>
          <w:p w14:paraId="6EB9248D" w14:textId="77777777" w:rsidR="00DA03CD" w:rsidRDefault="00DA03CD" w:rsidP="00DC403E">
            <w:pPr>
              <w:spacing w:before="80"/>
              <w:jc w:val="left"/>
              <w:rPr>
                <w:rFonts w:ascii="宋体" w:hAnsi="宋体" w:cs="宋体"/>
                <w:color w:val="24292E"/>
                <w:sz w:val="24"/>
                <w:szCs w:val="24"/>
              </w:rPr>
            </w:pPr>
            <w:r>
              <w:rPr>
                <w:rFonts w:ascii="宋体" w:hAnsi="宋体" w:cs="宋体" w:hint="eastAsia"/>
                <w:color w:val="24292E"/>
                <w:sz w:val="24"/>
                <w:szCs w:val="24"/>
              </w:rPr>
              <w:t>用户输入</w:t>
            </w:r>
          </w:p>
        </w:tc>
      </w:tr>
    </w:tbl>
    <w:p w14:paraId="7FED8446" w14:textId="77777777" w:rsidR="00DA03CD" w:rsidRDefault="00DA03CD" w:rsidP="00DA03CD">
      <w:pPr>
        <w:spacing w:before="80"/>
        <w:jc w:val="left"/>
        <w:rPr>
          <w:rFonts w:ascii="宋体" w:hAnsi="宋体" w:cs="宋体"/>
          <w:color w:val="24292E"/>
          <w:sz w:val="24"/>
          <w:szCs w:val="24"/>
          <w:shd w:val="clear" w:color="auto" w:fill="FFFFFF"/>
        </w:rPr>
      </w:pPr>
      <w:r>
        <w:rPr>
          <w:rFonts w:ascii="宋体" w:hAnsi="宋体" w:cs="宋体" w:hint="eastAsia"/>
          <w:b/>
          <w:bCs/>
          <w:color w:val="24292E"/>
          <w:sz w:val="24"/>
          <w:szCs w:val="24"/>
        </w:rPr>
        <w:t>输出/后置条件：</w:t>
      </w:r>
      <w:r>
        <w:rPr>
          <w:rFonts w:ascii="宋体" w:hAnsi="宋体" w:cs="宋体" w:hint="eastAsia"/>
          <w:color w:val="24292E"/>
          <w:sz w:val="24"/>
          <w:szCs w:val="24"/>
          <w:shd w:val="clear" w:color="auto" w:fill="FFFFFF"/>
        </w:rPr>
        <w:t> 注册成功后，数据保存到数据库中，页面跳转到首页。</w:t>
      </w:r>
    </w:p>
    <w:p w14:paraId="55F87FF1" w14:textId="77777777" w:rsidR="00DA03CD" w:rsidRDefault="00DA03CD" w:rsidP="00DA03CD">
      <w:pPr>
        <w:spacing w:before="80"/>
        <w:jc w:val="left"/>
        <w:rPr>
          <w:rFonts w:ascii="宋体" w:hAnsi="宋体" w:cs="宋体"/>
          <w:b/>
          <w:bCs/>
          <w:sz w:val="24"/>
          <w:szCs w:val="24"/>
        </w:rPr>
      </w:pPr>
      <w:r>
        <w:rPr>
          <w:rFonts w:ascii="宋体" w:hAnsi="宋体" w:cs="宋体" w:hint="eastAsia"/>
          <w:b/>
          <w:bCs/>
          <w:color w:val="24292E"/>
          <w:sz w:val="24"/>
          <w:szCs w:val="24"/>
        </w:rPr>
        <w:t>版本：</w:t>
      </w:r>
      <w:r>
        <w:rPr>
          <w:rFonts w:ascii="宋体" w:hAnsi="宋体" w:cs="宋体" w:hint="eastAsia"/>
          <w:color w:val="24292E"/>
          <w:sz w:val="24"/>
          <w:szCs w:val="24"/>
        </w:rPr>
        <w:t>无</w:t>
      </w:r>
    </w:p>
    <w:p w14:paraId="39512CF9" w14:textId="77777777" w:rsidR="00DA03CD" w:rsidRDefault="00DA03CD" w:rsidP="00DA03CD">
      <w:pPr>
        <w:pStyle w:val="2"/>
        <w:ind w:firstLine="300"/>
      </w:pPr>
      <w:bookmarkStart w:id="47" w:name="_Toc17177"/>
      <w:bookmarkStart w:id="48" w:name="_Toc66124048"/>
      <w:r>
        <w:lastRenderedPageBreak/>
        <w:t xml:space="preserve">3.3 </w:t>
      </w:r>
      <w:r>
        <w:t>班课</w:t>
      </w:r>
      <w:bookmarkEnd w:id="47"/>
      <w:bookmarkEnd w:id="48"/>
    </w:p>
    <w:p w14:paraId="7A371FED" w14:textId="77777777" w:rsidR="00DA03CD" w:rsidRDefault="00DA03CD" w:rsidP="00DA03CD">
      <w:pPr>
        <w:pStyle w:val="30"/>
      </w:pPr>
      <w:bookmarkStart w:id="49" w:name="_Toc66124049"/>
      <w:r>
        <w:rPr>
          <w:rFonts w:hint="eastAsia"/>
        </w:rPr>
        <w:t xml:space="preserve">3.3.1 </w:t>
      </w:r>
      <w:r>
        <w:rPr>
          <w:rFonts w:hint="eastAsia"/>
        </w:rPr>
        <w:t>我创建的</w:t>
      </w:r>
      <w:bookmarkEnd w:id="49"/>
    </w:p>
    <w:p w14:paraId="2FD0AE46" w14:textId="77777777" w:rsidR="00DA03CD" w:rsidRDefault="00DA03CD" w:rsidP="00DA03CD">
      <w:pPr>
        <w:jc w:val="left"/>
        <w:rPr>
          <w:rFonts w:ascii="宋体" w:hAnsi="宋体" w:cs="宋体"/>
          <w:b/>
          <w:bCs/>
          <w:color w:val="24292E"/>
          <w:sz w:val="24"/>
          <w:szCs w:val="24"/>
        </w:rPr>
      </w:pPr>
      <w:r>
        <w:rPr>
          <w:rFonts w:ascii="宋体" w:hAnsi="宋体" w:cs="宋体" w:hint="eastAsia"/>
          <w:b/>
          <w:bCs/>
          <w:color w:val="24292E"/>
          <w:sz w:val="24"/>
          <w:szCs w:val="24"/>
        </w:rPr>
        <w:t>用户场景：</w:t>
      </w:r>
    </w:p>
    <w:p w14:paraId="73BA91E9" w14:textId="77777777" w:rsidR="00DA03CD" w:rsidRDefault="00DA03CD" w:rsidP="00DA03CD">
      <w:pPr>
        <w:ind w:firstLine="420"/>
        <w:jc w:val="left"/>
        <w:rPr>
          <w:rFonts w:ascii="宋体" w:hAnsi="宋体" w:cs="宋体"/>
          <w:color w:val="24292E"/>
          <w:sz w:val="24"/>
          <w:szCs w:val="24"/>
        </w:rPr>
      </w:pPr>
      <w:r>
        <w:rPr>
          <w:rFonts w:ascii="宋体" w:hAnsi="宋体" w:cs="宋体" w:hint="eastAsia"/>
          <w:color w:val="24292E"/>
          <w:sz w:val="24"/>
          <w:szCs w:val="24"/>
        </w:rPr>
        <w:t>用户登录后进入班课页面，选择“我创建的”模块，可以看到该用户所创建的班级，可以发起签到，可选择进行一键签到、手工登记两种模式。一键签到实际是距离签到，老师在WEB端设置距离后，在距离范围内的用户才可以签到成功。</w:t>
      </w:r>
    </w:p>
    <w:p w14:paraId="577C99B8" w14:textId="77777777" w:rsidR="00DA03CD" w:rsidRDefault="00DA03CD" w:rsidP="00DA03CD">
      <w:pPr>
        <w:snapToGrid w:val="0"/>
        <w:ind w:firstLine="420"/>
        <w:jc w:val="left"/>
        <w:rPr>
          <w:rFonts w:ascii="宋体" w:hAnsi="宋体" w:cs="宋体"/>
          <w:color w:val="24292E"/>
          <w:sz w:val="24"/>
          <w:szCs w:val="24"/>
        </w:rPr>
      </w:pPr>
      <w:r>
        <w:rPr>
          <w:rFonts w:ascii="宋体" w:hAnsi="宋体" w:cs="宋体" w:hint="eastAsia"/>
          <w:color w:val="24292E"/>
          <w:sz w:val="24"/>
          <w:szCs w:val="24"/>
        </w:rPr>
        <w:t>点击班级详细界面，在成员一栏可以发起签到，签到内容与上述一致，并可以查看历史签到记录。接下来展示班课中成员列表，列表默认按经验值高低排序，可以切换为按学号排行以及相应成员搜索操作。</w:t>
      </w:r>
    </w:p>
    <w:p w14:paraId="62220E45" w14:textId="77777777" w:rsidR="00DA03CD" w:rsidRDefault="00DA03CD" w:rsidP="00DA03CD">
      <w:pPr>
        <w:snapToGrid w:val="0"/>
        <w:ind w:firstLine="420"/>
        <w:jc w:val="left"/>
        <w:rPr>
          <w:rFonts w:ascii="宋体" w:hAnsi="宋体" w:cs="宋体"/>
          <w:sz w:val="24"/>
          <w:szCs w:val="24"/>
        </w:rPr>
      </w:pPr>
      <w:r>
        <w:rPr>
          <w:rFonts w:ascii="宋体" w:hAnsi="宋体" w:cs="宋体" w:hint="eastAsia"/>
          <w:color w:val="24292E"/>
          <w:sz w:val="24"/>
          <w:szCs w:val="24"/>
        </w:rPr>
        <w:t>在详情一栏，可以查看班课的基本信息，可以进行编辑修改操作，以及删除班课。</w:t>
      </w:r>
    </w:p>
    <w:p w14:paraId="4F8A5285"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3799E16" w14:textId="446395FC"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3B7DB6AB" w14:textId="784406A5" w:rsidR="0090584B" w:rsidRPr="00D76967" w:rsidRDefault="0090584B" w:rsidP="00DA03CD">
      <w:pPr>
        <w:spacing w:before="80"/>
        <w:jc w:val="left"/>
        <w:rPr>
          <w:rFonts w:ascii="宋体" w:hAnsi="宋体" w:cs="宋体"/>
          <w:b/>
          <w:bCs/>
          <w:color w:val="24292E"/>
          <w:sz w:val="24"/>
          <w:szCs w:val="24"/>
        </w:rPr>
      </w:pPr>
      <w:r>
        <w:rPr>
          <w:noProof/>
        </w:rPr>
        <w:lastRenderedPageBreak/>
        <w:drawing>
          <wp:inline distT="0" distB="0" distL="0" distR="0" wp14:anchorId="64BFEB97" wp14:editId="31BDDF3E">
            <wp:extent cx="3718882" cy="52049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8882" cy="5204911"/>
                    </a:xfrm>
                    <a:prstGeom prst="rect">
                      <a:avLst/>
                    </a:prstGeom>
                  </pic:spPr>
                </pic:pic>
              </a:graphicData>
            </a:graphic>
          </wp:inline>
        </w:drawing>
      </w:r>
    </w:p>
    <w:p w14:paraId="731307B0" w14:textId="212EEF50" w:rsidR="00DA03CD" w:rsidRPr="00D76967" w:rsidRDefault="00DA03CD" w:rsidP="00DA03CD">
      <w:pPr>
        <w:spacing w:before="80"/>
        <w:jc w:val="left"/>
        <w:rPr>
          <w:rFonts w:ascii="-apple-system, BlinkMacSystemFo" w:eastAsia="-apple-system, BlinkMacSystemFo" w:hAnsi="-apple-system, BlinkMacSystemFo"/>
          <w:color w:val="24292E"/>
          <w:szCs w:val="21"/>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用户身份为教师。</w:t>
      </w:r>
    </w:p>
    <w:p w14:paraId="3C1AE30C"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6E8523CA" w14:textId="77777777" w:rsidR="00DA03CD" w:rsidRDefault="00DA03CD" w:rsidP="00DA03CD">
      <w:pPr>
        <w:pStyle w:val="30"/>
      </w:pPr>
      <w:bookmarkStart w:id="50" w:name="_Toc66124050"/>
      <w:r>
        <w:rPr>
          <w:rFonts w:hint="eastAsia"/>
        </w:rPr>
        <w:t xml:space="preserve">3.3.2 </w:t>
      </w:r>
      <w:r>
        <w:rPr>
          <w:rFonts w:hint="eastAsia"/>
        </w:rPr>
        <w:t>我加入的</w:t>
      </w:r>
      <w:bookmarkEnd w:id="50"/>
    </w:p>
    <w:p w14:paraId="04BAF3D3" w14:textId="77777777" w:rsidR="00DA03CD" w:rsidRDefault="00DA03CD" w:rsidP="00DA03CD">
      <w:pPr>
        <w:ind w:firstLineChars="100" w:firstLine="241"/>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用户登录后进入班课页面，选择“我加入的”模块，可以看到该用户所加入的班级，对老师发起的签到可点击签到操作。点击班级详细界面，在成员一栏也可进行参与签到，接下来显示成员总数及每个成员列表，点击可以查看成员的详细内容。点击详情一栏可以查看所加入班课的详细信息，也可进行退出班课操作。</w:t>
      </w:r>
    </w:p>
    <w:p w14:paraId="13288773"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14E0F72F" w14:textId="77777777" w:rsidR="00DA03CD" w:rsidRDefault="00DA03CD" w:rsidP="00DA03CD">
      <w:pPr>
        <w:spacing w:before="80"/>
        <w:jc w:val="left"/>
        <w:rPr>
          <w:rFonts w:ascii="宋体" w:hAnsi="宋体" w:cs="宋体"/>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w:t>
      </w:r>
    </w:p>
    <w:p w14:paraId="1577869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25731165" w14:textId="77777777"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7E24C93E" w14:textId="6B0AFACB" w:rsidR="00DA03CD" w:rsidRDefault="00067861" w:rsidP="00DA03CD">
      <w:pPr>
        <w:spacing w:before="80"/>
        <w:jc w:val="left"/>
        <w:rPr>
          <w:rFonts w:ascii="-apple-system, BlinkMacSystemFo" w:eastAsiaTheme="minorEastAsia" w:hAnsi="-apple-system, BlinkMacSystemFo"/>
          <w:color w:val="24292E"/>
          <w:szCs w:val="21"/>
        </w:rPr>
      </w:pPr>
      <w:r>
        <w:rPr>
          <w:noProof/>
        </w:rPr>
        <w:lastRenderedPageBreak/>
        <w:drawing>
          <wp:inline distT="0" distB="0" distL="0" distR="0" wp14:anchorId="0FC598FB" wp14:editId="2A8A84B1">
            <wp:extent cx="3703641" cy="51972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641" cy="5197290"/>
                    </a:xfrm>
                    <a:prstGeom prst="rect">
                      <a:avLst/>
                    </a:prstGeom>
                  </pic:spPr>
                </pic:pic>
              </a:graphicData>
            </a:graphic>
          </wp:inline>
        </w:drawing>
      </w:r>
    </w:p>
    <w:p w14:paraId="1F44413F" w14:textId="0EBDD552" w:rsidR="00C76FB7" w:rsidRPr="00C76FB7" w:rsidRDefault="00C76FB7" w:rsidP="00DA03CD">
      <w:pPr>
        <w:spacing w:before="80"/>
        <w:jc w:val="left"/>
        <w:rPr>
          <w:rFonts w:ascii="宋体" w:hAnsi="宋体" w:cs="宋体" w:hint="eastAsia"/>
          <w:color w:val="24292E"/>
          <w:sz w:val="24"/>
          <w:szCs w:val="24"/>
        </w:rPr>
      </w:pPr>
      <w:r w:rsidRPr="00C76FB7">
        <w:rPr>
          <w:rFonts w:ascii="宋体" w:hAnsi="宋体" w:cs="宋体" w:hint="eastAsia"/>
          <w:color w:val="24292E"/>
          <w:sz w:val="24"/>
          <w:szCs w:val="24"/>
        </w:rPr>
        <w:t>（1）参与签到</w:t>
      </w:r>
    </w:p>
    <w:p w14:paraId="173AB57A" w14:textId="72E504AE" w:rsidR="00C76FB7" w:rsidRDefault="00C76FB7" w:rsidP="00DA03CD">
      <w:pPr>
        <w:spacing w:before="80"/>
        <w:jc w:val="left"/>
        <w:rPr>
          <w:rFonts w:ascii="-apple-system, BlinkMacSystemFo" w:eastAsiaTheme="minorEastAsia" w:hAnsi="-apple-system, BlinkMacSystemFo"/>
          <w:color w:val="24292E"/>
          <w:szCs w:val="21"/>
        </w:rPr>
      </w:pPr>
      <w:r>
        <w:rPr>
          <w:noProof/>
        </w:rPr>
        <w:lastRenderedPageBreak/>
        <w:drawing>
          <wp:inline distT="0" distB="0" distL="0" distR="0" wp14:anchorId="45A9D599" wp14:editId="1F743037">
            <wp:extent cx="3185436" cy="48848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5436" cy="4884843"/>
                    </a:xfrm>
                    <a:prstGeom prst="rect">
                      <a:avLst/>
                    </a:prstGeom>
                  </pic:spPr>
                </pic:pic>
              </a:graphicData>
            </a:graphic>
          </wp:inline>
        </w:drawing>
      </w:r>
    </w:p>
    <w:p w14:paraId="56F1773A" w14:textId="77777777" w:rsidR="00882C2D" w:rsidRPr="00D76967" w:rsidRDefault="00882C2D" w:rsidP="00DA03CD">
      <w:pPr>
        <w:spacing w:before="80"/>
        <w:jc w:val="left"/>
        <w:rPr>
          <w:rFonts w:ascii="-apple-system, BlinkMacSystemFo" w:eastAsiaTheme="minorEastAsia" w:hAnsi="-apple-system, BlinkMacSystemFo" w:hint="eastAsia"/>
          <w:color w:val="24292E"/>
          <w:szCs w:val="21"/>
        </w:rPr>
      </w:pPr>
    </w:p>
    <w:p w14:paraId="2765653B" w14:textId="77777777" w:rsidR="00DA03CD" w:rsidRDefault="00DA03CD" w:rsidP="00DA03CD">
      <w:pPr>
        <w:pStyle w:val="30"/>
      </w:pPr>
      <w:bookmarkStart w:id="51" w:name="_Toc66124051"/>
      <w:r>
        <w:rPr>
          <w:rFonts w:hint="eastAsia"/>
        </w:rPr>
        <w:t xml:space="preserve">3.3.3 </w:t>
      </w:r>
      <w:r>
        <w:rPr>
          <w:rFonts w:hint="eastAsia"/>
        </w:rPr>
        <w:t>创建班课</w:t>
      </w:r>
      <w:bookmarkEnd w:id="51"/>
    </w:p>
    <w:p w14:paraId="77E9444C" w14:textId="77777777" w:rsidR="00DA03CD" w:rsidRDefault="00DA03CD" w:rsidP="00DA03CD">
      <w:pPr>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color w:val="24292E"/>
          <w:sz w:val="24"/>
          <w:szCs w:val="24"/>
        </w:rPr>
        <w:t>老师用户登录后进入班课页面，点击右上角加号，可进行创建班课的操作。只有当用户身份为老师时才有创建班课的权限，可以设置班级，课程，学期以及更多详细内容来进行班课的创建。</w:t>
      </w:r>
    </w:p>
    <w:p w14:paraId="4AEE1CD5" w14:textId="378269B8" w:rsidR="00DA03CD" w:rsidRDefault="00DA03CD" w:rsidP="00DA03CD">
      <w:pPr>
        <w:ind w:firstLineChars="200" w:firstLine="480"/>
        <w:jc w:val="left"/>
        <w:rPr>
          <w:rFonts w:ascii="宋体" w:hAnsi="宋体" w:cs="宋体"/>
          <w:color w:val="24292E"/>
          <w:sz w:val="24"/>
          <w:szCs w:val="24"/>
        </w:rPr>
      </w:pPr>
      <w:r>
        <w:rPr>
          <w:rFonts w:ascii="宋体" w:hAnsi="宋体" w:cs="宋体" w:hint="eastAsia"/>
          <w:color w:val="24292E"/>
          <w:sz w:val="24"/>
          <w:szCs w:val="24"/>
        </w:rPr>
        <w:t>学生用户登录后进入班课页面，点击右上角加号，可使用班课号以及扫描二维码加入班课。创建好的班课都会有相应的班课号，使用班课号来加入班课，输入班课号，然后点击下一步，可看到该课程名及简略信息，点击加入即完成班课申请操作；或使用扫描班课号的二维码来加入班课，扫描成功后可看到该课程名及简略信息，点击加入即完成班课申请操作。</w:t>
      </w:r>
    </w:p>
    <w:p w14:paraId="2BD4EFB9"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22FD459B"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用户身份为老师/学生。</w:t>
      </w:r>
    </w:p>
    <w:p w14:paraId="69640407"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输出/后置条件：</w:t>
      </w:r>
      <w:r>
        <w:rPr>
          <w:rFonts w:ascii="宋体" w:hAnsi="宋体" w:cs="宋体" w:hint="eastAsia"/>
          <w:color w:val="24292E"/>
          <w:sz w:val="24"/>
          <w:szCs w:val="24"/>
        </w:rPr>
        <w:t>无。</w:t>
      </w:r>
    </w:p>
    <w:p w14:paraId="14A9F20A" w14:textId="2CD09213" w:rsidR="00DA03CD" w:rsidRDefault="00DA03CD" w:rsidP="00DA03CD">
      <w:pPr>
        <w:spacing w:before="80"/>
        <w:jc w:val="left"/>
        <w:rPr>
          <w:rFonts w:ascii="宋体" w:hAnsi="宋体" w:cs="宋体"/>
          <w:b/>
          <w:bCs/>
          <w:color w:val="24292E"/>
          <w:sz w:val="24"/>
          <w:szCs w:val="24"/>
        </w:rPr>
      </w:pPr>
      <w:r>
        <w:rPr>
          <w:rFonts w:ascii="宋体" w:hAnsi="宋体" w:cs="宋体" w:hint="eastAsia"/>
          <w:b/>
          <w:bCs/>
          <w:color w:val="24292E"/>
          <w:sz w:val="24"/>
          <w:szCs w:val="24"/>
        </w:rPr>
        <w:t>界面原型：</w:t>
      </w:r>
    </w:p>
    <w:p w14:paraId="5880A24A" w14:textId="2320D923" w:rsidR="0017531C" w:rsidRDefault="0017531C" w:rsidP="00DA03CD">
      <w:pPr>
        <w:spacing w:before="80"/>
        <w:jc w:val="left"/>
        <w:rPr>
          <w:rFonts w:ascii="宋体" w:hAnsi="宋体" w:cs="宋体"/>
          <w:b/>
          <w:bCs/>
          <w:color w:val="24292E"/>
          <w:sz w:val="24"/>
          <w:szCs w:val="24"/>
        </w:rPr>
      </w:pPr>
      <w:r>
        <w:rPr>
          <w:noProof/>
        </w:rPr>
        <w:lastRenderedPageBreak/>
        <w:drawing>
          <wp:inline distT="0" distB="0" distL="0" distR="0" wp14:anchorId="3E36E949" wp14:editId="5BA059A1">
            <wp:extent cx="3596952" cy="591363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6952" cy="5913632"/>
                    </a:xfrm>
                    <a:prstGeom prst="rect">
                      <a:avLst/>
                    </a:prstGeom>
                  </pic:spPr>
                </pic:pic>
              </a:graphicData>
            </a:graphic>
          </wp:inline>
        </w:drawing>
      </w:r>
    </w:p>
    <w:p w14:paraId="4AAD9B4A" w14:textId="1EEEA603" w:rsidR="00067861" w:rsidRPr="00D76967" w:rsidRDefault="00067861" w:rsidP="00DA03CD">
      <w:pPr>
        <w:spacing w:before="80"/>
        <w:jc w:val="left"/>
        <w:rPr>
          <w:rFonts w:ascii="宋体" w:hAnsi="宋体" w:cs="宋体"/>
          <w:b/>
          <w:bCs/>
          <w:color w:val="24292E"/>
          <w:sz w:val="24"/>
          <w:szCs w:val="24"/>
        </w:rPr>
      </w:pPr>
    </w:p>
    <w:p w14:paraId="67B3C4AF" w14:textId="46245427" w:rsidR="00DA03CD" w:rsidRDefault="00DA03CD" w:rsidP="00DA03CD"/>
    <w:p w14:paraId="768D6382" w14:textId="77777777" w:rsidR="00DA03CD" w:rsidRDefault="00DA03CD" w:rsidP="00DA03CD">
      <w:pPr>
        <w:pStyle w:val="30"/>
      </w:pPr>
      <w:bookmarkStart w:id="52" w:name="_Toc66124052"/>
      <w:r>
        <w:rPr>
          <w:rFonts w:hint="eastAsia"/>
        </w:rPr>
        <w:t xml:space="preserve">3.3.4 </w:t>
      </w:r>
      <w:r>
        <w:rPr>
          <w:rFonts w:hint="eastAsia"/>
        </w:rPr>
        <w:t>查看班课成员</w:t>
      </w:r>
      <w:bookmarkEnd w:id="52"/>
    </w:p>
    <w:p w14:paraId="292F6EAF" w14:textId="77777777" w:rsidR="00DA03CD" w:rsidRDefault="00DA03CD" w:rsidP="00DA03CD">
      <w:pPr>
        <w:pStyle w:val="a8"/>
        <w:spacing w:line="312" w:lineRule="auto"/>
        <w:rPr>
          <w:szCs w:val="24"/>
        </w:rPr>
      </w:pPr>
      <w:r>
        <w:rPr>
          <w:rFonts w:hint="eastAsia"/>
          <w:b/>
          <w:color w:val="24292E"/>
          <w:szCs w:val="24"/>
        </w:rPr>
        <w:t>用户场景：</w:t>
      </w:r>
    </w:p>
    <w:p w14:paraId="1BB5FE2D" w14:textId="77777777" w:rsidR="00DA03CD" w:rsidRDefault="00DA03CD" w:rsidP="00DA03CD">
      <w:pPr>
        <w:pStyle w:val="a8"/>
        <w:spacing w:line="312" w:lineRule="auto"/>
        <w:ind w:firstLine="420"/>
        <w:rPr>
          <w:szCs w:val="24"/>
        </w:rPr>
      </w:pPr>
      <w:r>
        <w:rPr>
          <w:rFonts w:hint="eastAsia"/>
          <w:color w:val="24292E"/>
          <w:szCs w:val="24"/>
        </w:rPr>
        <w:t>教师用户登录后进入班课页面，可以看到该用户所创建的班级。选中其中一个班课，默认进入活动页面。点击底部导航栏进入成员界面，展示班课中成员列表，列表默认按经验值高低排序，可以切换为按学号排行以及相应成员搜索操作，每条成员记录包含以下信息：姓名、头像、性别、学号、排名、经验值。</w:t>
      </w:r>
    </w:p>
    <w:p w14:paraId="2FE4CC94" w14:textId="77777777" w:rsidR="00DA03CD" w:rsidRDefault="00DA03CD" w:rsidP="00DA03CD">
      <w:pPr>
        <w:pStyle w:val="a8"/>
        <w:spacing w:before="80" w:line="312" w:lineRule="auto"/>
        <w:rPr>
          <w:szCs w:val="24"/>
        </w:rPr>
      </w:pPr>
      <w:r>
        <w:rPr>
          <w:rFonts w:hint="eastAsia"/>
          <w:b/>
          <w:color w:val="24292E"/>
          <w:szCs w:val="24"/>
        </w:rPr>
        <w:lastRenderedPageBreak/>
        <w:t>业务流程：</w:t>
      </w:r>
      <w:r>
        <w:rPr>
          <w:rFonts w:hint="eastAsia"/>
          <w:color w:val="24292E"/>
          <w:szCs w:val="24"/>
        </w:rPr>
        <w:t>无。</w:t>
      </w:r>
    </w:p>
    <w:p w14:paraId="7789277F" w14:textId="77777777" w:rsidR="00DA03CD" w:rsidRDefault="00DA03CD" w:rsidP="00DA03CD">
      <w:pPr>
        <w:pStyle w:val="a8"/>
        <w:spacing w:before="80" w:line="312" w:lineRule="auto"/>
        <w:rPr>
          <w:szCs w:val="24"/>
        </w:rPr>
      </w:pPr>
      <w:r>
        <w:rPr>
          <w:rFonts w:hint="eastAsia"/>
          <w:b/>
          <w:color w:val="24292E"/>
          <w:szCs w:val="24"/>
        </w:rPr>
        <w:t>输入/前置条件：</w:t>
      </w:r>
      <w:r>
        <w:rPr>
          <w:rFonts w:hint="eastAsia"/>
          <w:color w:val="24292E"/>
          <w:szCs w:val="24"/>
        </w:rPr>
        <w:t>用户身份为老师。</w:t>
      </w:r>
    </w:p>
    <w:p w14:paraId="63BD3C41" w14:textId="77777777" w:rsidR="00DA03CD" w:rsidRDefault="00DA03CD" w:rsidP="00DA03CD">
      <w:pPr>
        <w:pStyle w:val="a8"/>
        <w:spacing w:before="80" w:line="312" w:lineRule="auto"/>
        <w:rPr>
          <w:szCs w:val="24"/>
        </w:rPr>
      </w:pPr>
      <w:r>
        <w:rPr>
          <w:rFonts w:hint="eastAsia"/>
          <w:b/>
          <w:color w:val="24292E"/>
          <w:szCs w:val="24"/>
        </w:rPr>
        <w:t>输出/后置条件：</w:t>
      </w:r>
      <w:r>
        <w:rPr>
          <w:rFonts w:hint="eastAsia"/>
          <w:color w:val="24292E"/>
          <w:szCs w:val="24"/>
        </w:rPr>
        <w:t>无。</w:t>
      </w:r>
    </w:p>
    <w:p w14:paraId="17F30FEA" w14:textId="53B06D98" w:rsidR="00DA03CD" w:rsidRDefault="00DA03CD" w:rsidP="00D76967">
      <w:pPr>
        <w:pStyle w:val="a8"/>
        <w:spacing w:before="80" w:line="312" w:lineRule="auto"/>
        <w:rPr>
          <w:b/>
          <w:color w:val="24292E"/>
          <w:szCs w:val="24"/>
        </w:rPr>
      </w:pPr>
      <w:r>
        <w:rPr>
          <w:rFonts w:hint="eastAsia"/>
          <w:b/>
          <w:color w:val="24292E"/>
          <w:szCs w:val="24"/>
        </w:rPr>
        <w:t>界面原型</w:t>
      </w:r>
    </w:p>
    <w:p w14:paraId="326943CD" w14:textId="01F261A5" w:rsidR="0017531C" w:rsidRDefault="0017531C" w:rsidP="00D76967">
      <w:pPr>
        <w:pStyle w:val="a8"/>
        <w:spacing w:before="80" w:line="312" w:lineRule="auto"/>
        <w:rPr>
          <w:rFonts w:asciiTheme="minorEastAsia" w:hAnsiTheme="minorEastAsia" w:cstheme="minorEastAsia"/>
          <w:szCs w:val="21"/>
        </w:rPr>
      </w:pPr>
      <w:r>
        <w:rPr>
          <w:noProof/>
        </w:rPr>
        <w:drawing>
          <wp:inline distT="0" distB="0" distL="0" distR="0" wp14:anchorId="4A98A193" wp14:editId="5C7B6BCE">
            <wp:extent cx="3543607" cy="54335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607" cy="5433531"/>
                    </a:xfrm>
                    <a:prstGeom prst="rect">
                      <a:avLst/>
                    </a:prstGeom>
                  </pic:spPr>
                </pic:pic>
              </a:graphicData>
            </a:graphic>
          </wp:inline>
        </w:drawing>
      </w:r>
    </w:p>
    <w:p w14:paraId="62B6505C" w14:textId="77777777" w:rsidR="00DA03CD" w:rsidRDefault="00DA03CD" w:rsidP="00DA03CD">
      <w:pPr>
        <w:pStyle w:val="2"/>
        <w:ind w:firstLine="300"/>
      </w:pPr>
      <w:bookmarkStart w:id="53" w:name="_Toc25415"/>
      <w:bookmarkStart w:id="54" w:name="_Toc66124053"/>
      <w:r>
        <w:t xml:space="preserve">3.4 </w:t>
      </w:r>
      <w:r>
        <w:t>我的</w:t>
      </w:r>
      <w:bookmarkEnd w:id="53"/>
      <w:bookmarkEnd w:id="54"/>
    </w:p>
    <w:p w14:paraId="0735B6C9" w14:textId="77777777" w:rsidR="00DA03CD" w:rsidRDefault="00DA03CD" w:rsidP="00DA03CD">
      <w:pPr>
        <w:pStyle w:val="30"/>
      </w:pPr>
      <w:bookmarkStart w:id="55" w:name="_Toc66124054"/>
      <w:r>
        <w:rPr>
          <w:rFonts w:hint="eastAsia"/>
        </w:rPr>
        <w:t xml:space="preserve">3.4.1 </w:t>
      </w:r>
      <w:r>
        <w:rPr>
          <w:rFonts w:hint="eastAsia"/>
        </w:rPr>
        <w:t>用户信息</w:t>
      </w:r>
      <w:bookmarkEnd w:id="55"/>
    </w:p>
    <w:p w14:paraId="32B1FCEF"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用户场景</w:t>
      </w:r>
      <w:r>
        <w:rPr>
          <w:rFonts w:ascii="宋体" w:hAnsi="宋体" w:cs="宋体" w:hint="eastAsia"/>
          <w:b/>
          <w:bCs/>
          <w:color w:val="525252"/>
          <w:sz w:val="24"/>
          <w:szCs w:val="24"/>
          <w:shd w:val="clear" w:color="auto" w:fill="FFFFFF"/>
        </w:rPr>
        <w:t>：</w:t>
      </w:r>
      <w:r>
        <w:rPr>
          <w:rFonts w:ascii="宋体" w:hAnsi="宋体" w:cs="宋体" w:hint="eastAsia"/>
          <w:color w:val="525252"/>
          <w:sz w:val="24"/>
          <w:szCs w:val="24"/>
          <w:shd w:val="clear" w:color="auto" w:fill="FFFFFF"/>
        </w:rPr>
        <w:t>用户登录后进入“我的”页面，再点击昵称一栏，进入用户信息页</w:t>
      </w:r>
      <w:r>
        <w:rPr>
          <w:rFonts w:ascii="宋体" w:hAnsi="宋体" w:cs="宋体" w:hint="eastAsia"/>
          <w:color w:val="525252"/>
          <w:sz w:val="24"/>
          <w:szCs w:val="24"/>
          <w:shd w:val="clear" w:color="auto" w:fill="FFFFFF"/>
        </w:rPr>
        <w:lastRenderedPageBreak/>
        <w:t>面。在用户信息页面可以编辑自己的基本信息，包括头像、姓名、昵称、出生年份、性别、你所在的学校及院系、你的身份、学号/工号等内容，编辑完毕后点击保存即可。</w:t>
      </w:r>
    </w:p>
    <w:p w14:paraId="71413456"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业务流程：</w:t>
      </w:r>
      <w:r>
        <w:rPr>
          <w:rFonts w:ascii="宋体" w:hAnsi="宋体" w:cs="宋体" w:hint="eastAsia"/>
          <w:color w:val="24292E"/>
          <w:sz w:val="24"/>
          <w:szCs w:val="24"/>
        </w:rPr>
        <w:t>无。</w:t>
      </w:r>
    </w:p>
    <w:p w14:paraId="6D81CD70" w14:textId="77777777" w:rsidR="00DA03CD" w:rsidRDefault="00DA03CD" w:rsidP="00DA03CD">
      <w:pPr>
        <w:spacing w:before="80"/>
        <w:jc w:val="left"/>
        <w:rPr>
          <w:rFonts w:ascii="宋体" w:hAnsi="宋体" w:cs="宋体"/>
          <w:color w:val="24292E"/>
          <w:sz w:val="24"/>
          <w:szCs w:val="24"/>
        </w:rPr>
      </w:pPr>
      <w:r>
        <w:rPr>
          <w:rFonts w:ascii="宋体" w:hAnsi="宋体" w:cs="宋体" w:hint="eastAsia"/>
          <w:b/>
          <w:bCs/>
          <w:color w:val="24292E"/>
          <w:sz w:val="24"/>
          <w:szCs w:val="24"/>
        </w:rPr>
        <w:t>输入/前置条件：</w:t>
      </w:r>
      <w:r>
        <w:rPr>
          <w:rFonts w:ascii="宋体" w:hAnsi="宋体" w:cs="宋体" w:hint="eastAsia"/>
          <w:color w:val="24292E"/>
          <w:sz w:val="24"/>
          <w:szCs w:val="24"/>
        </w:rPr>
        <w:t>用户身份为学生/老师。</w:t>
      </w:r>
    </w:p>
    <w:p w14:paraId="0422B774" w14:textId="4B626D5A" w:rsidR="00D76967" w:rsidRDefault="00DA03CD" w:rsidP="00DA03CD">
      <w:pPr>
        <w:spacing w:before="80"/>
        <w:jc w:val="left"/>
        <w:rPr>
          <w:rFonts w:asciiTheme="minorEastAsia" w:hAnsiTheme="minorEastAsia" w:cstheme="minorEastAsia"/>
          <w:szCs w:val="21"/>
        </w:rPr>
      </w:pPr>
      <w:r>
        <w:rPr>
          <w:rFonts w:ascii="宋体" w:hAnsi="宋体" w:cs="宋体" w:hint="eastAsia"/>
          <w:b/>
          <w:bCs/>
          <w:color w:val="24292E"/>
          <w:sz w:val="24"/>
          <w:szCs w:val="24"/>
        </w:rPr>
        <w:t>界面原型：</w:t>
      </w:r>
      <w:r w:rsidR="00D76967">
        <w:rPr>
          <w:rFonts w:asciiTheme="minorEastAsia" w:hAnsiTheme="minorEastAsia" w:cstheme="minorEastAsia"/>
          <w:szCs w:val="21"/>
        </w:rPr>
        <w:t xml:space="preserve"> </w:t>
      </w:r>
    </w:p>
    <w:p w14:paraId="1A09FC5A" w14:textId="50BA0914" w:rsidR="00882C2D" w:rsidRDefault="00882C2D" w:rsidP="00DA03CD">
      <w:pPr>
        <w:spacing w:before="80"/>
        <w:jc w:val="left"/>
        <w:rPr>
          <w:rFonts w:asciiTheme="minorEastAsia" w:hAnsiTheme="minorEastAsia" w:cstheme="minorEastAsia"/>
          <w:szCs w:val="21"/>
        </w:rPr>
      </w:pPr>
      <w:r>
        <w:rPr>
          <w:noProof/>
        </w:rPr>
        <w:drawing>
          <wp:inline distT="0" distB="0" distL="0" distR="0" wp14:anchorId="0BFB1E68" wp14:editId="3BCA42F7">
            <wp:extent cx="3101609" cy="5227773"/>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1609" cy="5227773"/>
                    </a:xfrm>
                    <a:prstGeom prst="rect">
                      <a:avLst/>
                    </a:prstGeom>
                  </pic:spPr>
                </pic:pic>
              </a:graphicData>
            </a:graphic>
          </wp:inline>
        </w:drawing>
      </w:r>
    </w:p>
    <w:p w14:paraId="22983738" w14:textId="3F83B2B1" w:rsidR="00DA03CD" w:rsidRPr="00467F3A" w:rsidRDefault="00DA03CD" w:rsidP="00467F3A">
      <w:pPr>
        <w:spacing w:before="80"/>
        <w:jc w:val="left"/>
        <w:rPr>
          <w:rFonts w:asciiTheme="minorEastAsia" w:hAnsiTheme="minorEastAsia" w:cstheme="minorEastAsia"/>
          <w:szCs w:val="21"/>
        </w:rPr>
      </w:pPr>
      <w:r>
        <w:rPr>
          <w:rFonts w:ascii="-apple-system, BlinkMacSystemFo" w:eastAsia="-apple-system, BlinkMacSystemFo" w:hAnsi="-apple-system, BlinkMacSystemFo"/>
          <w:b/>
          <w:bCs/>
          <w:color w:val="24292E"/>
          <w:sz w:val="24"/>
          <w:szCs w:val="24"/>
        </w:rPr>
        <w:t>输出/后置条件:</w:t>
      </w:r>
      <w:r>
        <w:rPr>
          <w:rFonts w:ascii="-apple-system, BlinkMacSystemFo" w:eastAsia="-apple-system, BlinkMacSystemFo" w:hAnsi="-apple-system, BlinkMacSystemFo"/>
          <w:color w:val="24292E"/>
          <w:sz w:val="24"/>
          <w:szCs w:val="24"/>
        </w:rPr>
        <w:t>无</w:t>
      </w:r>
      <w:r>
        <w:rPr>
          <w:rFonts w:ascii="-apple-system, BlinkMacSystemFo" w:hAnsi="-apple-system, BlinkMacSystemFo" w:hint="eastAsia"/>
          <w:color w:val="24292E"/>
          <w:sz w:val="24"/>
          <w:szCs w:val="24"/>
        </w:rPr>
        <w:t>。</w:t>
      </w:r>
    </w:p>
    <w:p w14:paraId="46CE2BB4" w14:textId="49AED74B" w:rsidR="00E64C56" w:rsidRDefault="003F326E" w:rsidP="003F326E">
      <w:pPr>
        <w:pStyle w:val="1"/>
        <w:keepNext w:val="0"/>
        <w:keepLines w:val="0"/>
        <w:spacing w:beforeLines="100" w:before="312" w:afterLines="100" w:after="312" w:line="460" w:lineRule="exact"/>
        <w:jc w:val="left"/>
        <w:rPr>
          <w:rFonts w:eastAsia="黑体"/>
        </w:rPr>
      </w:pPr>
      <w:bookmarkStart w:id="56" w:name="_Toc44792723"/>
      <w:bookmarkStart w:id="57" w:name="_Toc66124055"/>
      <w:r>
        <w:rPr>
          <w:rFonts w:hint="eastAsia"/>
        </w:rPr>
        <w:t>4</w:t>
      </w:r>
      <w:r w:rsidR="00D76967">
        <w:rPr>
          <w:rFonts w:hint="eastAsia"/>
        </w:rPr>
        <w:t>非功能</w:t>
      </w:r>
      <w:bookmarkEnd w:id="56"/>
      <w:r w:rsidR="00D76967">
        <w:rPr>
          <w:rFonts w:hint="eastAsia"/>
        </w:rPr>
        <w:t>需求</w:t>
      </w:r>
      <w:bookmarkEnd w:id="57"/>
    </w:p>
    <w:p w14:paraId="6E6F7214" w14:textId="64538B54" w:rsidR="00E64C56" w:rsidRDefault="003F326E" w:rsidP="003F326E">
      <w:pPr>
        <w:pStyle w:val="22"/>
        <w:ind w:left="425"/>
      </w:pPr>
      <w:bookmarkStart w:id="58" w:name="_Toc44792724"/>
      <w:bookmarkStart w:id="59" w:name="_Toc66124056"/>
      <w:r>
        <w:rPr>
          <w:rFonts w:hint="eastAsia"/>
        </w:rPr>
        <w:t>4</w:t>
      </w:r>
      <w:r>
        <w:t>.1</w:t>
      </w:r>
      <w:bookmarkEnd w:id="58"/>
      <w:r w:rsidR="007D59F7">
        <w:t>安全需求</w:t>
      </w:r>
      <w:bookmarkEnd w:id="59"/>
    </w:p>
    <w:p w14:paraId="4478535D" w14:textId="77777777" w:rsidR="00E64C56" w:rsidRDefault="00E64C56" w:rsidP="00E64C56">
      <w:pPr>
        <w:pStyle w:val="ad"/>
      </w:pPr>
      <w:r>
        <w:rPr>
          <w:rFonts w:hint="eastAsia"/>
        </w:rPr>
        <w:t>（1）所有用户属性信息的传输，都需要在接口层进行数据加密。</w:t>
      </w:r>
    </w:p>
    <w:p w14:paraId="5722F86A" w14:textId="77777777" w:rsidR="00E64C56" w:rsidRDefault="00E64C56" w:rsidP="00E64C56">
      <w:pPr>
        <w:pStyle w:val="ad"/>
      </w:pPr>
      <w:r>
        <w:rPr>
          <w:rFonts w:hint="eastAsia"/>
        </w:rPr>
        <w:lastRenderedPageBreak/>
        <w:t>（2）后台管理系统要混淆过代码，以防被竞品开发者或攻击者破解代码。</w:t>
      </w:r>
    </w:p>
    <w:p w14:paraId="73A0EE58" w14:textId="77777777" w:rsidR="00E64C56" w:rsidRDefault="00E64C56" w:rsidP="00E64C56">
      <w:pPr>
        <w:pStyle w:val="ad"/>
      </w:pPr>
      <w:r>
        <w:rPr>
          <w:rFonts w:hint="eastAsia"/>
        </w:rPr>
        <w:t>（3）后台管理系统的用户应该由管理员指定，任何未经允许的用户一律不允许登录系统。</w:t>
      </w:r>
    </w:p>
    <w:p w14:paraId="7FE49F20" w14:textId="24106407" w:rsidR="00E64C56" w:rsidRDefault="00153204" w:rsidP="00EE259D">
      <w:pPr>
        <w:pStyle w:val="ad"/>
        <w:numPr>
          <w:ilvl w:val="0"/>
          <w:numId w:val="3"/>
        </w:numPr>
        <w:ind w:firstLineChars="0"/>
      </w:pPr>
      <w:r>
        <w:rPr>
          <w:rFonts w:hint="eastAsia"/>
        </w:rPr>
        <w:t xml:space="preserve"> </w:t>
      </w:r>
      <w:r w:rsidR="00E64C56">
        <w:rPr>
          <w:rFonts w:hint="eastAsia"/>
        </w:rPr>
        <w:t>范恶意刷数据。</w:t>
      </w:r>
    </w:p>
    <w:p w14:paraId="00B983E4" w14:textId="678580B6" w:rsidR="00E64C56" w:rsidRDefault="00EE259D" w:rsidP="00EE259D">
      <w:pPr>
        <w:pStyle w:val="22"/>
        <w:numPr>
          <w:ilvl w:val="1"/>
          <w:numId w:val="4"/>
        </w:numPr>
      </w:pPr>
      <w:bookmarkStart w:id="60" w:name="_Toc66124057"/>
      <w:r>
        <w:t>性能需求</w:t>
      </w:r>
      <w:bookmarkEnd w:id="60"/>
    </w:p>
    <w:p w14:paraId="68057FA4" w14:textId="7BE8E0B6" w:rsidR="00E64C56" w:rsidRDefault="00EE259D" w:rsidP="00EE259D">
      <w:pPr>
        <w:pStyle w:val="3"/>
        <w:numPr>
          <w:ilvl w:val="0"/>
          <w:numId w:val="0"/>
        </w:numPr>
        <w:ind w:left="851"/>
      </w:pPr>
      <w:bookmarkStart w:id="61" w:name="_Toc44792726"/>
      <w:bookmarkStart w:id="62" w:name="_Toc66124058"/>
      <w:r>
        <w:rPr>
          <w:rFonts w:hint="eastAsia"/>
        </w:rPr>
        <w:t>4</w:t>
      </w:r>
      <w:r>
        <w:t>.2.1</w:t>
      </w:r>
      <w:bookmarkEnd w:id="61"/>
      <w:r>
        <w:rPr>
          <w:rFonts w:hint="eastAsia"/>
        </w:rPr>
        <w:t>动态数值需求</w:t>
      </w:r>
      <w:bookmarkEnd w:id="62"/>
    </w:p>
    <w:tbl>
      <w:tblPr>
        <w:tblW w:w="0" w:type="auto"/>
        <w:tblLook w:val="04A0" w:firstRow="1" w:lastRow="0" w:firstColumn="1" w:lastColumn="0" w:noHBand="0" w:noVBand="1"/>
      </w:tblPr>
      <w:tblGrid>
        <w:gridCol w:w="2940"/>
        <w:gridCol w:w="4261"/>
      </w:tblGrid>
      <w:tr w:rsidR="00E64C56" w14:paraId="42127E52" w14:textId="77777777" w:rsidTr="00E64C56">
        <w:tc>
          <w:tcPr>
            <w:tcW w:w="2940" w:type="dxa"/>
            <w:hideMark/>
          </w:tcPr>
          <w:p w14:paraId="35FEB12A" w14:textId="77777777" w:rsidR="00E64C56" w:rsidRDefault="00E64C56">
            <w:pPr>
              <w:widowControl/>
              <w:spacing w:before="100" w:beforeAutospacing="1" w:after="100" w:afterAutospacing="1"/>
              <w:ind w:firstLine="480"/>
              <w:jc w:val="center"/>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功能</w:t>
            </w:r>
          </w:p>
        </w:tc>
        <w:tc>
          <w:tcPr>
            <w:tcW w:w="4261" w:type="dxa"/>
            <w:hideMark/>
          </w:tcPr>
          <w:p w14:paraId="06DF5D7F" w14:textId="77777777" w:rsidR="00E64C56" w:rsidRDefault="00E64C56">
            <w:pPr>
              <w:widowControl/>
              <w:spacing w:before="100" w:beforeAutospacing="1" w:after="100" w:afterAutospacing="1"/>
              <w:ind w:firstLine="480"/>
              <w:jc w:val="center"/>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性能需求</w:t>
            </w:r>
          </w:p>
        </w:tc>
      </w:tr>
      <w:tr w:rsidR="00E64C56" w14:paraId="2C8129A3" w14:textId="77777777" w:rsidTr="00E64C56">
        <w:tc>
          <w:tcPr>
            <w:tcW w:w="2940" w:type="dxa"/>
            <w:hideMark/>
          </w:tcPr>
          <w:p w14:paraId="5A84D792"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首页</w:t>
            </w:r>
          </w:p>
        </w:tc>
        <w:tc>
          <w:tcPr>
            <w:tcW w:w="4261" w:type="dxa"/>
            <w:hideMark/>
          </w:tcPr>
          <w:p w14:paraId="354ED654"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用户从登录页面输入账号密码点击登录到进入到首页的时间不超过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A237EC1" w14:textId="77777777" w:rsidTr="00E64C56">
        <w:tc>
          <w:tcPr>
            <w:tcW w:w="2940" w:type="dxa"/>
            <w:hideMark/>
          </w:tcPr>
          <w:p w14:paraId="722712E0"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单页面</w:t>
            </w:r>
          </w:p>
        </w:tc>
        <w:tc>
          <w:tcPr>
            <w:tcW w:w="4261" w:type="dxa"/>
            <w:hideMark/>
          </w:tcPr>
          <w:p w14:paraId="600C1236"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单页面加载时间不超过</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，若</w:t>
            </w:r>
            <w:r>
              <w:rPr>
                <w:rFonts w:asciiTheme="minorEastAsia" w:hAnsiTheme="minorEastAsia" w:cstheme="minorEastAsia" w:hint="eastAsia"/>
                <w:color w:val="24292E"/>
                <w:sz w:val="24"/>
                <w:szCs w:val="24"/>
              </w:rPr>
              <w:t>2s</w:t>
            </w:r>
            <w:r>
              <w:rPr>
                <w:rFonts w:asciiTheme="minorEastAsia" w:hAnsiTheme="minorEastAsia" w:cstheme="minorEastAsia" w:hint="eastAsia"/>
                <w:color w:val="24292E"/>
                <w:sz w:val="24"/>
                <w:szCs w:val="24"/>
              </w:rPr>
              <w:t>后无响应，需要给出提示：网络繁忙，请稍后重试。且点击页面可以重新加载。</w:t>
            </w:r>
          </w:p>
        </w:tc>
      </w:tr>
      <w:tr w:rsidR="00E64C56" w14:paraId="4FDED5CE" w14:textId="77777777" w:rsidTr="00E64C56">
        <w:tc>
          <w:tcPr>
            <w:tcW w:w="2940" w:type="dxa"/>
            <w:hideMark/>
          </w:tcPr>
          <w:p w14:paraId="4EC2837C"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菜单管理</w:t>
            </w:r>
          </w:p>
        </w:tc>
        <w:tc>
          <w:tcPr>
            <w:tcW w:w="4261" w:type="dxa"/>
            <w:hideMark/>
          </w:tcPr>
          <w:p w14:paraId="173B0FEE"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管理员进入到菜单管理页面对已有菜单进行修改或增删菜单时，系统响应时间不超过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44F32D78" w14:textId="77777777" w:rsidTr="00E64C56">
        <w:tc>
          <w:tcPr>
            <w:tcW w:w="2940" w:type="dxa"/>
            <w:hideMark/>
          </w:tcPr>
          <w:p w14:paraId="32BD3074"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角色管理</w:t>
            </w:r>
          </w:p>
        </w:tc>
        <w:tc>
          <w:tcPr>
            <w:tcW w:w="4261" w:type="dxa"/>
            <w:hideMark/>
          </w:tcPr>
          <w:p w14:paraId="1EF8AC35"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管理员在对某用户的角色进行修改后系统响应时间不超过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r w:rsidR="00E64C56" w14:paraId="0F4D39BA" w14:textId="77777777" w:rsidTr="00E64C56">
        <w:tc>
          <w:tcPr>
            <w:tcW w:w="2940" w:type="dxa"/>
            <w:hideMark/>
          </w:tcPr>
          <w:p w14:paraId="4024219F"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用户管理</w:t>
            </w:r>
          </w:p>
        </w:tc>
        <w:tc>
          <w:tcPr>
            <w:tcW w:w="4261" w:type="dxa"/>
            <w:hideMark/>
          </w:tcPr>
          <w:p w14:paraId="452AA01C" w14:textId="77777777" w:rsidR="00E64C56" w:rsidRDefault="00E64C56">
            <w:pPr>
              <w:widowControl/>
              <w:spacing w:before="100" w:beforeAutospacing="1" w:after="100" w:afterAutospacing="1"/>
              <w:ind w:firstLine="480"/>
              <w:jc w:val="left"/>
              <w:rPr>
                <w:rFonts w:asciiTheme="minorEastAsia" w:hAnsiTheme="minorEastAsia" w:cstheme="minorEastAsia"/>
                <w:color w:val="24292E"/>
                <w:sz w:val="24"/>
                <w:szCs w:val="24"/>
              </w:rPr>
            </w:pPr>
            <w:r>
              <w:rPr>
                <w:rFonts w:asciiTheme="minorEastAsia" w:hAnsiTheme="minorEastAsia" w:cstheme="minorEastAsia" w:hint="eastAsia"/>
                <w:color w:val="24292E"/>
                <w:sz w:val="24"/>
                <w:szCs w:val="24"/>
              </w:rPr>
              <w:t>管理员或教师在对用户进行添加、删除、更改、查询操作的时候，系统响应时间不超过</w:t>
            </w:r>
            <w:r>
              <w:rPr>
                <w:rFonts w:asciiTheme="minorEastAsia" w:hAnsiTheme="minorEastAsia" w:cstheme="minorEastAsia" w:hint="eastAsia"/>
                <w:color w:val="24292E"/>
                <w:sz w:val="24"/>
                <w:szCs w:val="24"/>
              </w:rPr>
              <w:t>1s</w:t>
            </w:r>
            <w:r>
              <w:rPr>
                <w:rFonts w:asciiTheme="minorEastAsia" w:hAnsiTheme="minorEastAsia" w:cstheme="minorEastAsia" w:hint="eastAsia"/>
                <w:color w:val="24292E"/>
                <w:sz w:val="24"/>
                <w:szCs w:val="24"/>
              </w:rPr>
              <w:t>。</w:t>
            </w:r>
          </w:p>
        </w:tc>
      </w:tr>
    </w:tbl>
    <w:p w14:paraId="20AC4919" w14:textId="77777777" w:rsidR="00E64C56" w:rsidRDefault="00E64C56" w:rsidP="00E64C56">
      <w:pPr>
        <w:widowControl/>
        <w:ind w:firstLine="420"/>
        <w:rPr>
          <w:rFonts w:asciiTheme="minorHAnsi" w:eastAsiaTheme="minorEastAsia" w:hAnsiTheme="minorHAnsi" w:cstheme="minorBidi"/>
          <w:kern w:val="2"/>
          <w:sz w:val="21"/>
          <w:szCs w:val="22"/>
        </w:rPr>
      </w:pPr>
    </w:p>
    <w:p w14:paraId="0C7D0439" w14:textId="73E7FB37" w:rsidR="00E64C56" w:rsidRDefault="00EE259D" w:rsidP="00EE259D">
      <w:pPr>
        <w:pStyle w:val="3"/>
        <w:numPr>
          <w:ilvl w:val="0"/>
          <w:numId w:val="0"/>
        </w:numPr>
      </w:pPr>
      <w:bookmarkStart w:id="63" w:name="_Toc44792727"/>
      <w:bookmarkStart w:id="64" w:name="_Toc66124059"/>
      <w:r>
        <w:rPr>
          <w:rFonts w:hint="eastAsia"/>
        </w:rPr>
        <w:t>4</w:t>
      </w:r>
      <w:r>
        <w:t>.2.2</w:t>
      </w:r>
      <w:bookmarkEnd w:id="63"/>
      <w:r>
        <w:rPr>
          <w:rFonts w:hint="eastAsia"/>
        </w:rPr>
        <w:t xml:space="preserve"> </w:t>
      </w:r>
      <w:r>
        <w:t>静态数值需求</w:t>
      </w:r>
      <w:bookmarkEnd w:id="64"/>
    </w:p>
    <w:p w14:paraId="3317C4C4" w14:textId="77777777" w:rsidR="00E64C56" w:rsidRDefault="00E64C56" w:rsidP="00E64C56">
      <w:pPr>
        <w:pStyle w:val="ad"/>
      </w:pPr>
      <w:r>
        <w:rPr>
          <w:rFonts w:hint="eastAsia"/>
        </w:rPr>
        <w:t>后台管理系统支持10个用户同时在线。</w:t>
      </w:r>
    </w:p>
    <w:p w14:paraId="31E466AD" w14:textId="1735DC13" w:rsidR="00E64C56" w:rsidRDefault="00EE259D" w:rsidP="00EE259D">
      <w:pPr>
        <w:pStyle w:val="22"/>
      </w:pPr>
      <w:bookmarkStart w:id="65" w:name="_Toc44792728"/>
      <w:bookmarkStart w:id="66" w:name="_Toc66124060"/>
      <w:r>
        <w:t>4.</w:t>
      </w:r>
      <w:bookmarkEnd w:id="65"/>
      <w:r>
        <w:t xml:space="preserve">3 </w:t>
      </w:r>
      <w:r>
        <w:t>兼容性需求</w:t>
      </w:r>
      <w:bookmarkEnd w:id="66"/>
    </w:p>
    <w:p w14:paraId="2243BBAA" w14:textId="77777777" w:rsidR="00E64C56" w:rsidRDefault="00E64C56" w:rsidP="00E64C56">
      <w:pPr>
        <w:pStyle w:val="ad"/>
      </w:pPr>
      <w:r>
        <w:rPr>
          <w:rFonts w:hint="eastAsia"/>
        </w:rPr>
        <w:t>该后天管理系统应能够兼容各种主流浏览器IE浏览器、火狐浏览器、谷歌浏览器、360浏览器等，各浏览器均可正常使用，文字、图片等信息显示正常，无显示异常。</w:t>
      </w:r>
    </w:p>
    <w:p w14:paraId="1B8320CF" w14:textId="47DE1B1C" w:rsidR="00E64C56" w:rsidRPr="00153204" w:rsidRDefault="00EE259D" w:rsidP="00EE259D">
      <w:pPr>
        <w:pStyle w:val="22"/>
        <w:rPr>
          <w:lang w:val="en-US"/>
        </w:rPr>
      </w:pPr>
      <w:bookmarkStart w:id="67" w:name="_Toc44792729"/>
      <w:bookmarkStart w:id="68" w:name="_Toc66124061"/>
      <w:r>
        <w:rPr>
          <w:rFonts w:hint="eastAsia"/>
        </w:rPr>
        <w:t>4</w:t>
      </w:r>
      <w:r>
        <w:t>.4</w:t>
      </w:r>
      <w:bookmarkEnd w:id="67"/>
      <w:r>
        <w:t>可用性需求</w:t>
      </w:r>
      <w:bookmarkEnd w:id="68"/>
    </w:p>
    <w:p w14:paraId="108E5395" w14:textId="77777777" w:rsidR="00E64C56" w:rsidRDefault="00E64C56" w:rsidP="00E64C56">
      <w:pPr>
        <w:pStyle w:val="ad"/>
      </w:pPr>
      <w:r>
        <w:rPr>
          <w:rFonts w:hint="eastAsia"/>
        </w:rPr>
        <w:lastRenderedPageBreak/>
        <w:t>（1）管理员和教师能够简单地登录到后台管理页面，并且能够简单高效地对菜单、角色、用户等数据进行管理。</w:t>
      </w:r>
    </w:p>
    <w:p w14:paraId="3F293F50" w14:textId="77777777" w:rsidR="00E64C56" w:rsidRDefault="00E64C56" w:rsidP="00E64C56">
      <w:pPr>
        <w:pStyle w:val="ad"/>
      </w:pPr>
      <w:r>
        <w:rPr>
          <w:rFonts w:hint="eastAsia"/>
        </w:rPr>
        <w:t>（2）需要避免用户重复点击。</w:t>
      </w:r>
    </w:p>
    <w:p w14:paraId="2C6EC524" w14:textId="77777777" w:rsidR="00E64C56" w:rsidRDefault="00E64C56" w:rsidP="00E64C56">
      <w:pPr>
        <w:pStyle w:val="ad"/>
      </w:pPr>
      <w:r>
        <w:rPr>
          <w:rFonts w:hint="eastAsia"/>
        </w:rPr>
        <w:t>（3）需要为用户提供帮助信息或说明文档，以帮助用户了解基本功能的使用。</w:t>
      </w:r>
    </w:p>
    <w:p w14:paraId="308DD131" w14:textId="77777777" w:rsidR="00E64C56" w:rsidRDefault="00E64C56" w:rsidP="00E64C56">
      <w:pPr>
        <w:pStyle w:val="ad"/>
      </w:pPr>
      <w:r>
        <w:rPr>
          <w:rFonts w:hint="eastAsia"/>
        </w:rPr>
        <w:t>（4）需要保证即时响应用户的操作。</w:t>
      </w:r>
    </w:p>
    <w:p w14:paraId="4B9F19D8" w14:textId="77777777" w:rsidR="00E64C56" w:rsidRDefault="00E64C56" w:rsidP="00E64C56">
      <w:pPr>
        <w:pStyle w:val="ad"/>
      </w:pPr>
      <w:r>
        <w:rPr>
          <w:rFonts w:hint="eastAsia"/>
        </w:rPr>
        <w:t>（5）需要避免多个用户操作时产生冲突。</w:t>
      </w:r>
    </w:p>
    <w:p w14:paraId="2DDF29D1" w14:textId="77777777" w:rsidR="00E64C56" w:rsidRPr="00E64C56" w:rsidRDefault="00E64C56" w:rsidP="00E64C56">
      <w:pPr>
        <w:pStyle w:val="a8"/>
        <w:rPr>
          <w:szCs w:val="22"/>
        </w:rPr>
      </w:pPr>
    </w:p>
    <w:p w14:paraId="645EDE0B" w14:textId="77777777" w:rsidR="003B46E5" w:rsidRPr="00356A5E" w:rsidRDefault="003B46E5" w:rsidP="003B46E5">
      <w:pPr>
        <w:pStyle w:val="a8"/>
        <w:rPr>
          <w:szCs w:val="22"/>
        </w:rPr>
      </w:pPr>
    </w:p>
    <w:p w14:paraId="1805A454" w14:textId="250A2678" w:rsidR="00A87711" w:rsidRPr="00A87711" w:rsidRDefault="00A87711" w:rsidP="00A87711">
      <w:pPr>
        <w:pStyle w:val="a8"/>
        <w:spacing w:before="0" w:beforeAutospacing="0" w:after="0" w:afterAutospacing="0" w:line="312" w:lineRule="auto"/>
        <w:ind w:firstLine="420"/>
        <w:rPr>
          <w:szCs w:val="24"/>
          <w:shd w:val="clear" w:color="auto" w:fill="FFFFFF"/>
        </w:rPr>
      </w:pPr>
    </w:p>
    <w:p w14:paraId="1700E2B3" w14:textId="77777777" w:rsidR="00A87711" w:rsidRPr="00A87711" w:rsidRDefault="00A87711" w:rsidP="00BB5F1D">
      <w:pPr>
        <w:ind w:firstLine="420"/>
        <w:jc w:val="left"/>
        <w:rPr>
          <w:rFonts w:ascii="宋体" w:hAnsi="宋体" w:cs="宋体"/>
          <w:sz w:val="24"/>
          <w:szCs w:val="24"/>
        </w:rPr>
      </w:pPr>
    </w:p>
    <w:p w14:paraId="5547E834" w14:textId="77777777" w:rsidR="00A108F5" w:rsidRPr="00BB5F1D" w:rsidRDefault="00A108F5"/>
    <w:sectPr w:rsidR="00A108F5" w:rsidRPr="00BB5F1D">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08936" w14:textId="77777777" w:rsidR="00351374" w:rsidRDefault="00351374" w:rsidP="00BB5F1D">
      <w:r>
        <w:separator/>
      </w:r>
    </w:p>
  </w:endnote>
  <w:endnote w:type="continuationSeparator" w:id="0">
    <w:p w14:paraId="71C9E508" w14:textId="77777777" w:rsidR="00351374" w:rsidRDefault="00351374" w:rsidP="00BB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ple-system, BlinkMacSystemFo">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334912"/>
      <w:docPartObj>
        <w:docPartGallery w:val="Page Numbers (Bottom of Page)"/>
        <w:docPartUnique/>
      </w:docPartObj>
    </w:sdtPr>
    <w:sdtEndPr/>
    <w:sdtContent>
      <w:p w14:paraId="7D4B0A49" w14:textId="395DBC45" w:rsidR="00D76967" w:rsidRDefault="00D76967">
        <w:pPr>
          <w:pStyle w:val="a5"/>
          <w:jc w:val="center"/>
        </w:pPr>
        <w:r>
          <w:fldChar w:fldCharType="begin"/>
        </w:r>
        <w:r>
          <w:instrText>PAGE   \* MERGEFORMAT</w:instrText>
        </w:r>
        <w:r>
          <w:fldChar w:fldCharType="separate"/>
        </w:r>
        <w:r>
          <w:rPr>
            <w:lang w:val="zh-CN"/>
          </w:rPr>
          <w:t>2</w:t>
        </w:r>
        <w:r>
          <w:fldChar w:fldCharType="end"/>
        </w:r>
      </w:p>
    </w:sdtContent>
  </w:sdt>
  <w:p w14:paraId="3B7915FA" w14:textId="77777777" w:rsidR="00D76967" w:rsidRDefault="00D769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A915" w14:textId="77777777" w:rsidR="00351374" w:rsidRDefault="00351374" w:rsidP="00BB5F1D">
      <w:r>
        <w:separator/>
      </w:r>
    </w:p>
  </w:footnote>
  <w:footnote w:type="continuationSeparator" w:id="0">
    <w:p w14:paraId="6E528C43" w14:textId="77777777" w:rsidR="00351374" w:rsidRDefault="00351374" w:rsidP="00BB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chineseCountingThousand"/>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 w15:restartNumberingAfterBreak="0">
    <w:nsid w:val="0053208E"/>
    <w:multiLevelType w:val="multilevel"/>
    <w:tmpl w:val="0053208E"/>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07A74545"/>
    <w:multiLevelType w:val="multilevel"/>
    <w:tmpl w:val="4142DFB2"/>
    <w:lvl w:ilvl="0">
      <w:start w:val="4"/>
      <w:numFmt w:val="decimal"/>
      <w:lvlText w:val="%1"/>
      <w:lvlJc w:val="left"/>
      <w:pPr>
        <w:ind w:left="396" w:hanging="396"/>
      </w:pPr>
      <w:rPr>
        <w:rFonts w:hint="default"/>
      </w:rPr>
    </w:lvl>
    <w:lvl w:ilvl="1">
      <w:start w:val="2"/>
      <w:numFmt w:val="decimal"/>
      <w:lvlText w:val="%1.%2"/>
      <w:lvlJc w:val="left"/>
      <w:pPr>
        <w:ind w:left="821" w:hanging="396"/>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1AEF77FA"/>
    <w:multiLevelType w:val="hybridMultilevel"/>
    <w:tmpl w:val="07221334"/>
    <w:lvl w:ilvl="0" w:tplc="B75CD0D4">
      <w:start w:val="4"/>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9ADCABA"/>
    <w:multiLevelType w:val="multilevel"/>
    <w:tmpl w:val="59ADCAB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6" w15:restartNumberingAfterBreak="0">
    <w:nsid w:val="717A27AF"/>
    <w:multiLevelType w:val="multilevel"/>
    <w:tmpl w:val="68C613B4"/>
    <w:lvl w:ilvl="0">
      <w:start w:val="1"/>
      <w:numFmt w:val="decimal"/>
      <w:lvlText w:val="%1"/>
      <w:lvlJc w:val="left"/>
      <w:pPr>
        <w:ind w:left="425" w:hanging="425"/>
      </w:pPr>
    </w:lvl>
    <w:lvl w:ilv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A"/>
    <w:rsid w:val="00067861"/>
    <w:rsid w:val="00153204"/>
    <w:rsid w:val="0017531C"/>
    <w:rsid w:val="001B322D"/>
    <w:rsid w:val="002D2056"/>
    <w:rsid w:val="00351374"/>
    <w:rsid w:val="00356A5E"/>
    <w:rsid w:val="003706F5"/>
    <w:rsid w:val="003B46E5"/>
    <w:rsid w:val="003F326E"/>
    <w:rsid w:val="00443BAA"/>
    <w:rsid w:val="00467F3A"/>
    <w:rsid w:val="005069A4"/>
    <w:rsid w:val="005B69B9"/>
    <w:rsid w:val="0074175B"/>
    <w:rsid w:val="007D59F7"/>
    <w:rsid w:val="00863702"/>
    <w:rsid w:val="00882C2D"/>
    <w:rsid w:val="008B7F25"/>
    <w:rsid w:val="0090584B"/>
    <w:rsid w:val="00A108F5"/>
    <w:rsid w:val="00A14FD3"/>
    <w:rsid w:val="00A324BA"/>
    <w:rsid w:val="00A87711"/>
    <w:rsid w:val="00BB5F1D"/>
    <w:rsid w:val="00BE35C6"/>
    <w:rsid w:val="00BF7703"/>
    <w:rsid w:val="00C76FB7"/>
    <w:rsid w:val="00D76967"/>
    <w:rsid w:val="00DA03CD"/>
    <w:rsid w:val="00E64C56"/>
    <w:rsid w:val="00E86EFE"/>
    <w:rsid w:val="00EA49E5"/>
    <w:rsid w:val="00ED1980"/>
    <w:rsid w:val="00EE259D"/>
    <w:rsid w:val="00F4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C0956"/>
  <w15:chartTrackingRefBased/>
  <w15:docId w15:val="{27107468-2103-46AF-81E3-05011C7C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F1D"/>
    <w:pPr>
      <w:widowControl w:val="0"/>
      <w:jc w:val="both"/>
    </w:pPr>
    <w:rPr>
      <w:rFonts w:ascii="Times New Roman" w:eastAsia="宋体" w:hAnsi="Times New Roman" w:cs="Times New Roman"/>
      <w:kern w:val="0"/>
      <w:sz w:val="20"/>
      <w:szCs w:val="20"/>
    </w:rPr>
  </w:style>
  <w:style w:type="paragraph" w:styleId="1">
    <w:name w:val="heading 1"/>
    <w:basedOn w:val="a"/>
    <w:next w:val="a"/>
    <w:link w:val="10"/>
    <w:uiPriority w:val="9"/>
    <w:qFormat/>
    <w:rsid w:val="00E64C5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BB5F1D"/>
    <w:pPr>
      <w:keepNext/>
      <w:keepLines/>
      <w:spacing w:before="160" w:after="240"/>
      <w:ind w:firstLineChars="100" w:firstLine="100"/>
      <w:outlineLvl w:val="1"/>
    </w:pPr>
    <w:rPr>
      <w:rFonts w:eastAsia="黑体"/>
      <w:bCs/>
      <w:sz w:val="30"/>
      <w:szCs w:val="32"/>
    </w:rPr>
  </w:style>
  <w:style w:type="paragraph" w:styleId="30">
    <w:name w:val="heading 3"/>
    <w:basedOn w:val="a"/>
    <w:next w:val="a"/>
    <w:link w:val="31"/>
    <w:uiPriority w:val="9"/>
    <w:semiHidden/>
    <w:unhideWhenUsed/>
    <w:qFormat/>
    <w:rsid w:val="00DA03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F1D"/>
    <w:rPr>
      <w:sz w:val="18"/>
      <w:szCs w:val="18"/>
    </w:rPr>
  </w:style>
  <w:style w:type="paragraph" w:styleId="a5">
    <w:name w:val="footer"/>
    <w:basedOn w:val="a"/>
    <w:link w:val="a6"/>
    <w:uiPriority w:val="99"/>
    <w:unhideWhenUsed/>
    <w:rsid w:val="00BB5F1D"/>
    <w:pPr>
      <w:tabs>
        <w:tab w:val="center" w:pos="4153"/>
        <w:tab w:val="right" w:pos="8306"/>
      </w:tabs>
      <w:snapToGrid w:val="0"/>
      <w:jc w:val="left"/>
    </w:pPr>
    <w:rPr>
      <w:sz w:val="18"/>
      <w:szCs w:val="18"/>
    </w:rPr>
  </w:style>
  <w:style w:type="character" w:customStyle="1" w:styleId="a6">
    <w:name w:val="页脚 字符"/>
    <w:basedOn w:val="a0"/>
    <w:link w:val="a5"/>
    <w:uiPriority w:val="99"/>
    <w:rsid w:val="00BB5F1D"/>
    <w:rPr>
      <w:sz w:val="18"/>
      <w:szCs w:val="18"/>
    </w:rPr>
  </w:style>
  <w:style w:type="character" w:customStyle="1" w:styleId="20">
    <w:name w:val="标题 2 字符"/>
    <w:basedOn w:val="a0"/>
    <w:link w:val="2"/>
    <w:uiPriority w:val="9"/>
    <w:rsid w:val="00BB5F1D"/>
    <w:rPr>
      <w:rFonts w:ascii="Times New Roman" w:eastAsia="黑体" w:hAnsi="Times New Roman" w:cs="Times New Roman"/>
      <w:bCs/>
      <w:kern w:val="0"/>
      <w:sz w:val="30"/>
      <w:szCs w:val="32"/>
    </w:rPr>
  </w:style>
  <w:style w:type="character" w:styleId="a7">
    <w:name w:val="Emphasis"/>
    <w:basedOn w:val="a0"/>
    <w:qFormat/>
    <w:rsid w:val="00A87711"/>
    <w:rPr>
      <w:i/>
    </w:rPr>
  </w:style>
  <w:style w:type="paragraph" w:styleId="a8">
    <w:name w:val="Normal (Web)"/>
    <w:basedOn w:val="a"/>
    <w:uiPriority w:val="99"/>
    <w:qFormat/>
    <w:rsid w:val="00A87711"/>
    <w:pPr>
      <w:widowControl/>
      <w:spacing w:before="100" w:beforeAutospacing="1" w:after="100" w:afterAutospacing="1"/>
      <w:jc w:val="left"/>
    </w:pPr>
    <w:rPr>
      <w:rFonts w:ascii="宋体" w:hAnsi="宋体" w:cs="宋体"/>
      <w:sz w:val="24"/>
    </w:rPr>
  </w:style>
  <w:style w:type="character" w:styleId="a9">
    <w:name w:val="Hyperlink"/>
    <w:uiPriority w:val="99"/>
    <w:rsid w:val="00A87711"/>
    <w:rPr>
      <w:color w:val="0000FF"/>
      <w:u w:val="single"/>
    </w:rPr>
  </w:style>
  <w:style w:type="paragraph" w:styleId="aa">
    <w:name w:val="Date"/>
    <w:basedOn w:val="a"/>
    <w:next w:val="a"/>
    <w:link w:val="ab"/>
    <w:uiPriority w:val="99"/>
    <w:semiHidden/>
    <w:unhideWhenUsed/>
    <w:rsid w:val="00BE35C6"/>
    <w:pPr>
      <w:ind w:leftChars="2500" w:left="100"/>
    </w:pPr>
  </w:style>
  <w:style w:type="character" w:customStyle="1" w:styleId="ab">
    <w:name w:val="日期 字符"/>
    <w:basedOn w:val="a0"/>
    <w:link w:val="aa"/>
    <w:uiPriority w:val="99"/>
    <w:semiHidden/>
    <w:rsid w:val="00BE35C6"/>
    <w:rPr>
      <w:rFonts w:ascii="Times New Roman" w:eastAsia="宋体" w:hAnsi="Times New Roman" w:cs="Times New Roman"/>
      <w:kern w:val="0"/>
      <w:sz w:val="20"/>
      <w:szCs w:val="20"/>
    </w:rPr>
  </w:style>
  <w:style w:type="character" w:customStyle="1" w:styleId="10">
    <w:name w:val="标题 1 字符"/>
    <w:basedOn w:val="a0"/>
    <w:link w:val="1"/>
    <w:uiPriority w:val="9"/>
    <w:rsid w:val="00E64C56"/>
    <w:rPr>
      <w:rFonts w:ascii="Times New Roman" w:eastAsia="宋体" w:hAnsi="Times New Roman" w:cs="Times New Roman"/>
      <w:b/>
      <w:bCs/>
      <w:kern w:val="44"/>
      <w:sz w:val="44"/>
      <w:szCs w:val="44"/>
    </w:rPr>
  </w:style>
  <w:style w:type="character" w:customStyle="1" w:styleId="ac">
    <w:name w:val="工训正文 字符"/>
    <w:basedOn w:val="a0"/>
    <w:link w:val="ad"/>
    <w:locked/>
    <w:rsid w:val="00E64C56"/>
    <w:rPr>
      <w:rFonts w:ascii="宋体" w:eastAsia="宋体" w:hAnsi="宋体" w:cs="宋体"/>
      <w:color w:val="24292E"/>
      <w:kern w:val="0"/>
      <w:sz w:val="24"/>
      <w:szCs w:val="24"/>
    </w:rPr>
  </w:style>
  <w:style w:type="paragraph" w:customStyle="1" w:styleId="ad">
    <w:name w:val="工训正文"/>
    <w:basedOn w:val="a"/>
    <w:link w:val="ac"/>
    <w:qFormat/>
    <w:rsid w:val="00E64C56"/>
    <w:pPr>
      <w:widowControl/>
      <w:spacing w:before="100" w:after="100" w:line="460" w:lineRule="exact"/>
      <w:ind w:firstLineChars="200" w:firstLine="480"/>
      <w:jc w:val="left"/>
    </w:pPr>
    <w:rPr>
      <w:rFonts w:ascii="宋体" w:hAnsi="宋体" w:cs="宋体"/>
      <w:color w:val="24292E"/>
      <w:sz w:val="24"/>
      <w:szCs w:val="24"/>
    </w:rPr>
  </w:style>
  <w:style w:type="character" w:customStyle="1" w:styleId="21">
    <w:name w:val="工训标题2 字符"/>
    <w:basedOn w:val="a0"/>
    <w:link w:val="22"/>
    <w:locked/>
    <w:rsid w:val="00E64C56"/>
    <w:rPr>
      <w:rFonts w:ascii="Cambria" w:eastAsia="宋体" w:hAnsi="Cambria" w:cs="Times New Roman"/>
      <w:b/>
      <w:bCs/>
      <w:kern w:val="0"/>
      <w:sz w:val="28"/>
      <w:szCs w:val="32"/>
      <w:lang w:val="zh-CN"/>
    </w:rPr>
  </w:style>
  <w:style w:type="paragraph" w:customStyle="1" w:styleId="22">
    <w:name w:val="工训标题2"/>
    <w:basedOn w:val="ae"/>
    <w:link w:val="21"/>
    <w:qFormat/>
    <w:rsid w:val="00E64C56"/>
    <w:pPr>
      <w:widowControl/>
      <w:spacing w:before="100" w:after="100" w:line="312" w:lineRule="auto"/>
      <w:ind w:firstLineChars="0" w:firstLine="0"/>
      <w:jc w:val="left"/>
      <w:outlineLvl w:val="1"/>
    </w:pPr>
    <w:rPr>
      <w:rFonts w:ascii="Cambria" w:hAnsi="Cambria"/>
      <w:b/>
      <w:bCs/>
      <w:sz w:val="28"/>
      <w:szCs w:val="32"/>
      <w:lang w:val="zh-CN"/>
    </w:rPr>
  </w:style>
  <w:style w:type="character" w:customStyle="1" w:styleId="32">
    <w:name w:val="工训标题3 字符"/>
    <w:basedOn w:val="a0"/>
    <w:link w:val="3"/>
    <w:locked/>
    <w:rsid w:val="00E64C56"/>
    <w:rPr>
      <w:rFonts w:ascii="Calibri" w:eastAsia="楷体" w:hAnsi="Calibri" w:cs="Times New Roman"/>
      <w:b/>
      <w:bCs/>
      <w:sz w:val="24"/>
      <w:szCs w:val="32"/>
      <w:lang w:val="zh-CN"/>
    </w:rPr>
  </w:style>
  <w:style w:type="paragraph" w:customStyle="1" w:styleId="3">
    <w:name w:val="工训标题3"/>
    <w:basedOn w:val="ae"/>
    <w:link w:val="32"/>
    <w:qFormat/>
    <w:rsid w:val="00E64C56"/>
    <w:pPr>
      <w:numPr>
        <w:ilvl w:val="2"/>
        <w:numId w:val="1"/>
      </w:numPr>
      <w:ind w:firstLineChars="0" w:firstLine="0"/>
      <w:outlineLvl w:val="2"/>
    </w:pPr>
    <w:rPr>
      <w:rFonts w:ascii="Calibri" w:eastAsia="楷体" w:hAnsi="Calibri"/>
      <w:b/>
      <w:bCs/>
      <w:kern w:val="2"/>
      <w:sz w:val="24"/>
      <w:szCs w:val="32"/>
      <w:lang w:val="zh-CN"/>
    </w:rPr>
  </w:style>
  <w:style w:type="paragraph" w:styleId="ae">
    <w:name w:val="List Paragraph"/>
    <w:basedOn w:val="a"/>
    <w:uiPriority w:val="34"/>
    <w:qFormat/>
    <w:rsid w:val="00E64C56"/>
    <w:pPr>
      <w:ind w:firstLineChars="200" w:firstLine="420"/>
    </w:pPr>
  </w:style>
  <w:style w:type="table" w:styleId="af">
    <w:name w:val="Table Grid"/>
    <w:basedOn w:val="a1"/>
    <w:uiPriority w:val="59"/>
    <w:qFormat/>
    <w:rsid w:val="00DA03C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9"/>
    <w:semiHidden/>
    <w:rsid w:val="00DA03CD"/>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D769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76967"/>
  </w:style>
  <w:style w:type="paragraph" w:styleId="TOC2">
    <w:name w:val="toc 2"/>
    <w:basedOn w:val="a"/>
    <w:next w:val="a"/>
    <w:autoRedefine/>
    <w:uiPriority w:val="39"/>
    <w:unhideWhenUsed/>
    <w:rsid w:val="00D76967"/>
    <w:pPr>
      <w:ind w:leftChars="200" w:left="420"/>
    </w:pPr>
  </w:style>
  <w:style w:type="paragraph" w:styleId="TOC3">
    <w:name w:val="toc 3"/>
    <w:basedOn w:val="a"/>
    <w:next w:val="a"/>
    <w:autoRedefine/>
    <w:uiPriority w:val="39"/>
    <w:unhideWhenUsed/>
    <w:rsid w:val="00D769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avaScrip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aike.baidu.com/item/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4BC0-491D-4A93-9555-8F1C4645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21</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1114129103@qq.com</dc:creator>
  <cp:keywords/>
  <dc:description/>
  <cp:lastModifiedBy>1114129103@qq.com</cp:lastModifiedBy>
  <cp:revision>10</cp:revision>
  <dcterms:created xsi:type="dcterms:W3CDTF">2021-03-07T07:51:00Z</dcterms:created>
  <dcterms:modified xsi:type="dcterms:W3CDTF">2021-04-12T14:20:00Z</dcterms:modified>
</cp:coreProperties>
</file>